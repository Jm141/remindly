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B8D0F" w14:textId="7E880D59" w:rsidR="00DF3AD5" w:rsidRPr="00DD2577" w:rsidRDefault="00DD2577">
      <w:pPr>
        <w:pStyle w:val="Heading1"/>
        <w:rPr>
          <w:color w:val="auto"/>
        </w:rPr>
      </w:pPr>
      <w:r w:rsidRPr="00DD2577">
        <w:rPr>
          <w:color w:val="auto"/>
        </w:rPr>
        <w:t>Test Case (Task Scheduler with Priority reminder)</w:t>
      </w:r>
    </w:p>
    <w:p w14:paraId="10AE80D7" w14:textId="7278ADC0" w:rsidR="00DF3AD5" w:rsidRPr="00DD2577" w:rsidRDefault="00DD2577" w:rsidP="00DD2577">
      <w:r w:rsidRPr="00DD2577">
        <w:t xml:space="preserve">Prepared </w:t>
      </w:r>
      <w:proofErr w:type="gramStart"/>
      <w:r w:rsidRPr="00DD2577">
        <w:t>by :</w:t>
      </w:r>
      <w:proofErr w:type="gramEnd"/>
      <w:r w:rsidRPr="00DD2577">
        <w:t xml:space="preserve"> Julio Martinez </w:t>
      </w:r>
    </w:p>
    <w:p w14:paraId="28915CE3" w14:textId="249F5C8E" w:rsidR="00C47436" w:rsidRPr="00DD2577" w:rsidRDefault="00000000">
      <w:pPr>
        <w:pStyle w:val="Heading1"/>
        <w:rPr>
          <w:color w:val="auto"/>
        </w:rPr>
      </w:pPr>
      <w:r w:rsidRPr="00DD2577">
        <w:rPr>
          <w:color w:val="auto"/>
        </w:rPr>
        <w:t>API Detailed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1327"/>
        <w:gridCol w:w="1522"/>
        <w:gridCol w:w="1553"/>
        <w:gridCol w:w="1768"/>
        <w:gridCol w:w="1667"/>
        <w:gridCol w:w="1663"/>
        <w:gridCol w:w="1346"/>
        <w:gridCol w:w="1386"/>
        <w:gridCol w:w="975"/>
      </w:tblGrid>
      <w:tr w:rsidR="00DD2577" w:rsidRPr="00DD2577" w14:paraId="396FE008" w14:textId="77777777">
        <w:tc>
          <w:tcPr>
            <w:tcW w:w="864" w:type="dxa"/>
          </w:tcPr>
          <w:p w14:paraId="6BA54A27" w14:textId="77777777" w:rsidR="00C47436" w:rsidRPr="00DD2577" w:rsidRDefault="00000000">
            <w:r w:rsidRPr="00DD2577">
              <w:t>TEST CASE ID</w:t>
            </w:r>
          </w:p>
        </w:tc>
        <w:tc>
          <w:tcPr>
            <w:tcW w:w="864" w:type="dxa"/>
          </w:tcPr>
          <w:p w14:paraId="3F1AA444" w14:textId="77777777" w:rsidR="00C47436" w:rsidRPr="00DD2577" w:rsidRDefault="00000000">
            <w:r w:rsidRPr="00DD2577">
              <w:t>TEST SCENARIO</w:t>
            </w:r>
          </w:p>
        </w:tc>
        <w:tc>
          <w:tcPr>
            <w:tcW w:w="864" w:type="dxa"/>
          </w:tcPr>
          <w:p w14:paraId="7C1CA655" w14:textId="77777777" w:rsidR="00C47436" w:rsidRPr="00DD2577" w:rsidRDefault="00000000">
            <w:r w:rsidRPr="00DD2577">
              <w:t>TEST CASE</w:t>
            </w:r>
          </w:p>
        </w:tc>
        <w:tc>
          <w:tcPr>
            <w:tcW w:w="864" w:type="dxa"/>
          </w:tcPr>
          <w:p w14:paraId="7225FEB7" w14:textId="77777777" w:rsidR="00C47436" w:rsidRPr="00DD2577" w:rsidRDefault="00000000">
            <w:r w:rsidRPr="00DD2577">
              <w:t>PRE-CONDITION</w:t>
            </w:r>
          </w:p>
        </w:tc>
        <w:tc>
          <w:tcPr>
            <w:tcW w:w="864" w:type="dxa"/>
          </w:tcPr>
          <w:p w14:paraId="36A9ABCA" w14:textId="77777777" w:rsidR="00C47436" w:rsidRPr="00DD2577" w:rsidRDefault="00000000">
            <w:r w:rsidRPr="00DD2577">
              <w:t>TEST STEPS</w:t>
            </w:r>
          </w:p>
        </w:tc>
        <w:tc>
          <w:tcPr>
            <w:tcW w:w="864" w:type="dxa"/>
          </w:tcPr>
          <w:p w14:paraId="26304139" w14:textId="77777777" w:rsidR="00C47436" w:rsidRPr="00DD2577" w:rsidRDefault="00000000">
            <w:r w:rsidRPr="00DD2577">
              <w:t>TEST DATA</w:t>
            </w:r>
          </w:p>
        </w:tc>
        <w:tc>
          <w:tcPr>
            <w:tcW w:w="864" w:type="dxa"/>
          </w:tcPr>
          <w:p w14:paraId="2442DD35" w14:textId="77777777" w:rsidR="00C47436" w:rsidRPr="00DD2577" w:rsidRDefault="00000000">
            <w:r w:rsidRPr="00DD2577">
              <w:t>EXPECTED RESULT</w:t>
            </w:r>
          </w:p>
        </w:tc>
        <w:tc>
          <w:tcPr>
            <w:tcW w:w="864" w:type="dxa"/>
          </w:tcPr>
          <w:p w14:paraId="342D0841" w14:textId="77777777" w:rsidR="00C47436" w:rsidRPr="00DD2577" w:rsidRDefault="00000000">
            <w:r w:rsidRPr="00DD2577">
              <w:t>POST CONDITION</w:t>
            </w:r>
          </w:p>
        </w:tc>
        <w:tc>
          <w:tcPr>
            <w:tcW w:w="864" w:type="dxa"/>
          </w:tcPr>
          <w:p w14:paraId="3EA282D3" w14:textId="77777777" w:rsidR="00C47436" w:rsidRPr="00DD2577" w:rsidRDefault="00000000">
            <w:r w:rsidRPr="00DD2577">
              <w:t>ACTUAL RESULT</w:t>
            </w:r>
          </w:p>
        </w:tc>
        <w:tc>
          <w:tcPr>
            <w:tcW w:w="864" w:type="dxa"/>
          </w:tcPr>
          <w:p w14:paraId="7B81B0FD" w14:textId="77777777" w:rsidR="00C47436" w:rsidRPr="00DD2577" w:rsidRDefault="00000000">
            <w:r w:rsidRPr="00DD2577">
              <w:t>STATUS (PASS / FAIL)</w:t>
            </w:r>
          </w:p>
        </w:tc>
      </w:tr>
      <w:tr w:rsidR="00DD2577" w:rsidRPr="00DD2577" w14:paraId="49243A9E" w14:textId="77777777">
        <w:tc>
          <w:tcPr>
            <w:tcW w:w="864" w:type="dxa"/>
          </w:tcPr>
          <w:p w14:paraId="13F27225" w14:textId="77777777" w:rsidR="00C47436" w:rsidRPr="00DD2577" w:rsidRDefault="00000000">
            <w:r w:rsidRPr="00DD2577">
              <w:t>TC001</w:t>
            </w:r>
          </w:p>
        </w:tc>
        <w:tc>
          <w:tcPr>
            <w:tcW w:w="864" w:type="dxa"/>
          </w:tcPr>
          <w:p w14:paraId="5711A3BF" w14:textId="77777777" w:rsidR="00C47436" w:rsidRPr="00DD2577" w:rsidRDefault="00000000">
            <w:r w:rsidRPr="00DD2577">
              <w:t>Verify successful registration</w:t>
            </w:r>
          </w:p>
        </w:tc>
        <w:tc>
          <w:tcPr>
            <w:tcW w:w="864" w:type="dxa"/>
          </w:tcPr>
          <w:p w14:paraId="5AC3B9F7" w14:textId="77777777" w:rsidR="00C47436" w:rsidRPr="00DD2577" w:rsidRDefault="00000000">
            <w:r w:rsidRPr="00DD2577">
              <w:t>Register - Success</w:t>
            </w:r>
          </w:p>
        </w:tc>
        <w:tc>
          <w:tcPr>
            <w:tcW w:w="864" w:type="dxa"/>
          </w:tcPr>
          <w:p w14:paraId="21C221EF" w14:textId="77777777" w:rsidR="00C47436" w:rsidRPr="00DD2577" w:rsidRDefault="00000000">
            <w:r w:rsidRPr="00DD2577">
              <w:t>API server is running and /api/register is accessible.</w:t>
            </w:r>
          </w:p>
        </w:tc>
        <w:tc>
          <w:tcPr>
            <w:tcW w:w="864" w:type="dxa"/>
          </w:tcPr>
          <w:p w14:paraId="2F9C8233" w14:textId="77777777" w:rsidR="00C47436" w:rsidRPr="00DD2577" w:rsidRDefault="00000000">
            <w:r w:rsidRPr="00DD2577">
              <w:t>Send a POST request with a unique username and valid password.</w:t>
            </w:r>
          </w:p>
        </w:tc>
        <w:tc>
          <w:tcPr>
            <w:tcW w:w="864" w:type="dxa"/>
          </w:tcPr>
          <w:p w14:paraId="223BB718" w14:textId="77777777" w:rsidR="00C47436" w:rsidRPr="00DD2577" w:rsidRDefault="00000000">
            <w:r w:rsidRPr="00DD2577">
              <w:t>{ "username": "new_user", "password": "pass123" }</w:t>
            </w:r>
          </w:p>
        </w:tc>
        <w:tc>
          <w:tcPr>
            <w:tcW w:w="864" w:type="dxa"/>
          </w:tcPr>
          <w:p w14:paraId="67EBE204" w14:textId="77777777" w:rsidR="00C47436" w:rsidRPr="00DD2577" w:rsidRDefault="00000000">
            <w:r w:rsidRPr="00DD2577">
              <w:t>{ "success": true }, 200 OK</w:t>
            </w:r>
          </w:p>
        </w:tc>
        <w:tc>
          <w:tcPr>
            <w:tcW w:w="864" w:type="dxa"/>
          </w:tcPr>
          <w:p w14:paraId="5F4AAC89" w14:textId="77777777" w:rsidR="00C47436" w:rsidRPr="00DD2577" w:rsidRDefault="00000000">
            <w:r w:rsidRPr="00DD2577">
              <w:t>User is added to the database.</w:t>
            </w:r>
          </w:p>
        </w:tc>
        <w:tc>
          <w:tcPr>
            <w:tcW w:w="864" w:type="dxa"/>
          </w:tcPr>
          <w:p w14:paraId="4EC9F1FD" w14:textId="77777777" w:rsidR="00C47436" w:rsidRPr="00DD2577" w:rsidRDefault="00000000">
            <w:r w:rsidRPr="00DD2577">
              <w:t>User is successfully created.</w:t>
            </w:r>
          </w:p>
        </w:tc>
        <w:tc>
          <w:tcPr>
            <w:tcW w:w="864" w:type="dxa"/>
          </w:tcPr>
          <w:p w14:paraId="3455582B" w14:textId="77777777" w:rsidR="00C47436" w:rsidRPr="00DD2577" w:rsidRDefault="00000000">
            <w:r w:rsidRPr="00DD2577">
              <w:t>PASS</w:t>
            </w:r>
          </w:p>
        </w:tc>
      </w:tr>
      <w:tr w:rsidR="00DD2577" w:rsidRPr="00DD2577" w14:paraId="1C6DF9F8" w14:textId="77777777">
        <w:tc>
          <w:tcPr>
            <w:tcW w:w="864" w:type="dxa"/>
          </w:tcPr>
          <w:p w14:paraId="0DE9A6CE" w14:textId="77777777" w:rsidR="00C47436" w:rsidRPr="00DD2577" w:rsidRDefault="00000000">
            <w:r w:rsidRPr="00DD2577">
              <w:t>TC002</w:t>
            </w:r>
          </w:p>
        </w:tc>
        <w:tc>
          <w:tcPr>
            <w:tcW w:w="864" w:type="dxa"/>
          </w:tcPr>
          <w:p w14:paraId="57B0D36C" w14:textId="77777777" w:rsidR="00C47436" w:rsidRPr="00DD2577" w:rsidRDefault="00000000">
            <w:r w:rsidRPr="00DD2577">
              <w:t>Register with existing username</w:t>
            </w:r>
          </w:p>
        </w:tc>
        <w:tc>
          <w:tcPr>
            <w:tcW w:w="864" w:type="dxa"/>
          </w:tcPr>
          <w:p w14:paraId="35ABC4FB" w14:textId="77777777" w:rsidR="00C47436" w:rsidRPr="00DD2577" w:rsidRDefault="00000000">
            <w:r w:rsidRPr="00DD2577">
              <w:t>Register - Username Exists</w:t>
            </w:r>
          </w:p>
        </w:tc>
        <w:tc>
          <w:tcPr>
            <w:tcW w:w="864" w:type="dxa"/>
          </w:tcPr>
          <w:p w14:paraId="19B0967F" w14:textId="77777777" w:rsidR="00C47436" w:rsidRPr="00DD2577" w:rsidRDefault="00000000">
            <w:r w:rsidRPr="00DD2577">
              <w:t>User 'existing_user' already exists in the database.</w:t>
            </w:r>
          </w:p>
        </w:tc>
        <w:tc>
          <w:tcPr>
            <w:tcW w:w="864" w:type="dxa"/>
          </w:tcPr>
          <w:p w14:paraId="268A3A4A" w14:textId="77777777" w:rsidR="00C47436" w:rsidRPr="00DD2577" w:rsidRDefault="00000000">
            <w:r w:rsidRPr="00DD2577">
              <w:t>Send a POST request using the same username.</w:t>
            </w:r>
          </w:p>
        </w:tc>
        <w:tc>
          <w:tcPr>
            <w:tcW w:w="864" w:type="dxa"/>
          </w:tcPr>
          <w:p w14:paraId="1FEAEC8C" w14:textId="77777777" w:rsidR="00C47436" w:rsidRPr="00DD2577" w:rsidRDefault="00000000">
            <w:r w:rsidRPr="00DD2577">
              <w:t>{ "username": "existing_user", "password": "pass123" }</w:t>
            </w:r>
          </w:p>
        </w:tc>
        <w:tc>
          <w:tcPr>
            <w:tcW w:w="864" w:type="dxa"/>
          </w:tcPr>
          <w:p w14:paraId="12816B2A" w14:textId="77777777" w:rsidR="00C47436" w:rsidRPr="00DD2577" w:rsidRDefault="00000000">
            <w:r w:rsidRPr="00DD2577">
              <w:t>{ "error": "Username already exists" }, 409</w:t>
            </w:r>
          </w:p>
        </w:tc>
        <w:tc>
          <w:tcPr>
            <w:tcW w:w="864" w:type="dxa"/>
          </w:tcPr>
          <w:p w14:paraId="09F8D57F" w14:textId="77777777" w:rsidR="00C47436" w:rsidRPr="00DD2577" w:rsidRDefault="00000000">
            <w:r w:rsidRPr="00DD2577">
              <w:t>User is not added to the database.</w:t>
            </w:r>
          </w:p>
        </w:tc>
        <w:tc>
          <w:tcPr>
            <w:tcW w:w="864" w:type="dxa"/>
          </w:tcPr>
          <w:p w14:paraId="2A231532" w14:textId="77777777" w:rsidR="00C47436" w:rsidRPr="00DD2577" w:rsidRDefault="00000000">
            <w:r w:rsidRPr="00DD2577">
              <w:t>Duplicate username error returned.</w:t>
            </w:r>
          </w:p>
        </w:tc>
        <w:tc>
          <w:tcPr>
            <w:tcW w:w="864" w:type="dxa"/>
          </w:tcPr>
          <w:p w14:paraId="1EF0F183" w14:textId="77777777" w:rsidR="00C47436" w:rsidRPr="00DD2577" w:rsidRDefault="00000000">
            <w:r w:rsidRPr="00DD2577">
              <w:t>PASS</w:t>
            </w:r>
          </w:p>
        </w:tc>
      </w:tr>
      <w:tr w:rsidR="00DD2577" w:rsidRPr="00DD2577" w14:paraId="09164754" w14:textId="77777777">
        <w:tc>
          <w:tcPr>
            <w:tcW w:w="864" w:type="dxa"/>
          </w:tcPr>
          <w:p w14:paraId="421B6E98" w14:textId="77777777" w:rsidR="00C47436" w:rsidRPr="00DD2577" w:rsidRDefault="00000000">
            <w:r w:rsidRPr="00DD2577">
              <w:t>TC003</w:t>
            </w:r>
          </w:p>
        </w:tc>
        <w:tc>
          <w:tcPr>
            <w:tcW w:w="864" w:type="dxa"/>
          </w:tcPr>
          <w:p w14:paraId="316E8C58" w14:textId="77777777" w:rsidR="00C47436" w:rsidRPr="00DD2577" w:rsidRDefault="00000000">
            <w:r w:rsidRPr="00DD2577">
              <w:t>Login with valid credentials</w:t>
            </w:r>
          </w:p>
        </w:tc>
        <w:tc>
          <w:tcPr>
            <w:tcW w:w="864" w:type="dxa"/>
          </w:tcPr>
          <w:p w14:paraId="790ADE9D" w14:textId="77777777" w:rsidR="00C47436" w:rsidRPr="00DD2577" w:rsidRDefault="00000000">
            <w:r w:rsidRPr="00DD2577">
              <w:t>Login - Success</w:t>
            </w:r>
          </w:p>
        </w:tc>
        <w:tc>
          <w:tcPr>
            <w:tcW w:w="864" w:type="dxa"/>
          </w:tcPr>
          <w:p w14:paraId="310B144A" w14:textId="77777777" w:rsidR="00C47436" w:rsidRPr="00DD2577" w:rsidRDefault="00000000">
            <w:r w:rsidRPr="00DD2577">
              <w:t>User account exists with correct credentials.</w:t>
            </w:r>
          </w:p>
        </w:tc>
        <w:tc>
          <w:tcPr>
            <w:tcW w:w="864" w:type="dxa"/>
          </w:tcPr>
          <w:p w14:paraId="11161A0D" w14:textId="77777777" w:rsidR="00C47436" w:rsidRPr="00DD2577" w:rsidRDefault="00000000">
            <w:r w:rsidRPr="00DD2577">
              <w:t>Send POST to /api/login with correct username and password.</w:t>
            </w:r>
          </w:p>
        </w:tc>
        <w:tc>
          <w:tcPr>
            <w:tcW w:w="864" w:type="dxa"/>
          </w:tcPr>
          <w:p w14:paraId="17F21CEC" w14:textId="77777777" w:rsidR="00C47436" w:rsidRPr="00DD2577" w:rsidRDefault="00000000">
            <w:r w:rsidRPr="00DD2577">
              <w:t>{ "username": "valid_user", "password": "pass123" }</w:t>
            </w:r>
          </w:p>
        </w:tc>
        <w:tc>
          <w:tcPr>
            <w:tcW w:w="864" w:type="dxa"/>
          </w:tcPr>
          <w:p w14:paraId="3E4C460D" w14:textId="77777777" w:rsidR="00C47436" w:rsidRPr="00DD2577" w:rsidRDefault="00000000">
            <w:r w:rsidRPr="00DD2577">
              <w:t>{ "access_token": "..." }, 200 OK</w:t>
            </w:r>
          </w:p>
        </w:tc>
        <w:tc>
          <w:tcPr>
            <w:tcW w:w="864" w:type="dxa"/>
          </w:tcPr>
          <w:p w14:paraId="0F284308" w14:textId="77777777" w:rsidR="00C47436" w:rsidRPr="00DD2577" w:rsidRDefault="00000000">
            <w:r w:rsidRPr="00DD2577">
              <w:t>Access token is issued.</w:t>
            </w:r>
          </w:p>
        </w:tc>
        <w:tc>
          <w:tcPr>
            <w:tcW w:w="864" w:type="dxa"/>
          </w:tcPr>
          <w:p w14:paraId="16A04960" w14:textId="77777777" w:rsidR="00C47436" w:rsidRPr="00DD2577" w:rsidRDefault="00000000">
            <w:r w:rsidRPr="00DD2577">
              <w:t>Access token returned.</w:t>
            </w:r>
          </w:p>
        </w:tc>
        <w:tc>
          <w:tcPr>
            <w:tcW w:w="864" w:type="dxa"/>
          </w:tcPr>
          <w:p w14:paraId="1E2B9595" w14:textId="77777777" w:rsidR="00C47436" w:rsidRPr="00DD2577" w:rsidRDefault="00000000">
            <w:r w:rsidRPr="00DD2577">
              <w:t>PASS</w:t>
            </w:r>
          </w:p>
        </w:tc>
      </w:tr>
      <w:tr w:rsidR="00DD2577" w:rsidRPr="00DD2577" w14:paraId="516A1634" w14:textId="77777777">
        <w:tc>
          <w:tcPr>
            <w:tcW w:w="864" w:type="dxa"/>
          </w:tcPr>
          <w:p w14:paraId="36BB1EF5" w14:textId="77777777" w:rsidR="00C47436" w:rsidRPr="00DD2577" w:rsidRDefault="00000000">
            <w:r w:rsidRPr="00DD2577">
              <w:t>TC004</w:t>
            </w:r>
          </w:p>
        </w:tc>
        <w:tc>
          <w:tcPr>
            <w:tcW w:w="864" w:type="dxa"/>
          </w:tcPr>
          <w:p w14:paraId="439F74BF" w14:textId="77777777" w:rsidR="00C47436" w:rsidRPr="00DD2577" w:rsidRDefault="00000000">
            <w:r w:rsidRPr="00DD2577">
              <w:t>Login with invalid password</w:t>
            </w:r>
          </w:p>
        </w:tc>
        <w:tc>
          <w:tcPr>
            <w:tcW w:w="864" w:type="dxa"/>
          </w:tcPr>
          <w:p w14:paraId="574E91C3" w14:textId="77777777" w:rsidR="00C47436" w:rsidRPr="00DD2577" w:rsidRDefault="00000000">
            <w:r w:rsidRPr="00DD2577">
              <w:t>Login - Invalid Credentials</w:t>
            </w:r>
          </w:p>
        </w:tc>
        <w:tc>
          <w:tcPr>
            <w:tcW w:w="864" w:type="dxa"/>
          </w:tcPr>
          <w:p w14:paraId="7C3ABF87" w14:textId="77777777" w:rsidR="00C47436" w:rsidRPr="00DD2577" w:rsidRDefault="00000000">
            <w:r w:rsidRPr="00DD2577">
              <w:t>User account exists.</w:t>
            </w:r>
          </w:p>
        </w:tc>
        <w:tc>
          <w:tcPr>
            <w:tcW w:w="864" w:type="dxa"/>
          </w:tcPr>
          <w:p w14:paraId="74D28823" w14:textId="77777777" w:rsidR="00C47436" w:rsidRPr="00DD2577" w:rsidRDefault="00000000">
            <w:r w:rsidRPr="00DD2577">
              <w:t>Send POST to /api/login with wrong password.</w:t>
            </w:r>
          </w:p>
        </w:tc>
        <w:tc>
          <w:tcPr>
            <w:tcW w:w="864" w:type="dxa"/>
          </w:tcPr>
          <w:p w14:paraId="4BBDAEB6" w14:textId="77777777" w:rsidR="00C47436" w:rsidRPr="00DD2577" w:rsidRDefault="00000000">
            <w:r w:rsidRPr="00DD2577">
              <w:t>{ "username": "valid_user", "password": "wrong_pass" }</w:t>
            </w:r>
          </w:p>
        </w:tc>
        <w:tc>
          <w:tcPr>
            <w:tcW w:w="864" w:type="dxa"/>
          </w:tcPr>
          <w:p w14:paraId="46E449AB" w14:textId="77777777" w:rsidR="00C47436" w:rsidRPr="00DD2577" w:rsidRDefault="00000000">
            <w:r w:rsidRPr="00DD2577">
              <w:t>{ "error": "Invalid credentials" }, 401</w:t>
            </w:r>
          </w:p>
        </w:tc>
        <w:tc>
          <w:tcPr>
            <w:tcW w:w="864" w:type="dxa"/>
          </w:tcPr>
          <w:p w14:paraId="3EEAFEE3" w14:textId="77777777" w:rsidR="00C47436" w:rsidRPr="00DD2577" w:rsidRDefault="00000000">
            <w:r w:rsidRPr="00DD2577">
              <w:t>User is not logged in.</w:t>
            </w:r>
          </w:p>
        </w:tc>
        <w:tc>
          <w:tcPr>
            <w:tcW w:w="864" w:type="dxa"/>
          </w:tcPr>
          <w:p w14:paraId="5841152B" w14:textId="77777777" w:rsidR="00C47436" w:rsidRPr="00DD2577" w:rsidRDefault="00000000">
            <w:r w:rsidRPr="00DD2577">
              <w:t>Error message returned.</w:t>
            </w:r>
          </w:p>
        </w:tc>
        <w:tc>
          <w:tcPr>
            <w:tcW w:w="864" w:type="dxa"/>
          </w:tcPr>
          <w:p w14:paraId="53D5F021" w14:textId="77777777" w:rsidR="00C47436" w:rsidRPr="00DD2577" w:rsidRDefault="00000000">
            <w:r w:rsidRPr="00DD2577">
              <w:t>PASS</w:t>
            </w:r>
          </w:p>
        </w:tc>
      </w:tr>
      <w:tr w:rsidR="00DD2577" w:rsidRPr="00DD2577" w14:paraId="5C2C6A77" w14:textId="77777777">
        <w:tc>
          <w:tcPr>
            <w:tcW w:w="864" w:type="dxa"/>
          </w:tcPr>
          <w:p w14:paraId="6DE2982A" w14:textId="77777777" w:rsidR="00C47436" w:rsidRPr="00DD2577" w:rsidRDefault="00000000">
            <w:r w:rsidRPr="00DD2577">
              <w:t>TC005</w:t>
            </w:r>
          </w:p>
        </w:tc>
        <w:tc>
          <w:tcPr>
            <w:tcW w:w="864" w:type="dxa"/>
          </w:tcPr>
          <w:p w14:paraId="28F463D8" w14:textId="77777777" w:rsidR="00C47436" w:rsidRPr="00DD2577" w:rsidRDefault="00000000">
            <w:r w:rsidRPr="00DD2577">
              <w:t>Logout and clear session</w:t>
            </w:r>
          </w:p>
        </w:tc>
        <w:tc>
          <w:tcPr>
            <w:tcW w:w="864" w:type="dxa"/>
          </w:tcPr>
          <w:p w14:paraId="42A70E31" w14:textId="77777777" w:rsidR="00C47436" w:rsidRPr="00DD2577" w:rsidRDefault="00000000">
            <w:r w:rsidRPr="00DD2577">
              <w:t>Logout - Clear Session</w:t>
            </w:r>
          </w:p>
        </w:tc>
        <w:tc>
          <w:tcPr>
            <w:tcW w:w="864" w:type="dxa"/>
          </w:tcPr>
          <w:p w14:paraId="1DD83489" w14:textId="77777777" w:rsidR="00C47436" w:rsidRPr="00DD2577" w:rsidRDefault="00000000">
            <w:r w:rsidRPr="00DD2577">
              <w:t>User is logged in with active session.</w:t>
            </w:r>
          </w:p>
        </w:tc>
        <w:tc>
          <w:tcPr>
            <w:tcW w:w="864" w:type="dxa"/>
          </w:tcPr>
          <w:p w14:paraId="0A64313B" w14:textId="77777777" w:rsidR="00C47436" w:rsidRPr="00DD2577" w:rsidRDefault="00000000">
            <w:r w:rsidRPr="00DD2577">
              <w:t>Send GET request to /api/logout.</w:t>
            </w:r>
          </w:p>
        </w:tc>
        <w:tc>
          <w:tcPr>
            <w:tcW w:w="864" w:type="dxa"/>
          </w:tcPr>
          <w:p w14:paraId="40C16685" w14:textId="77777777" w:rsidR="00C47436" w:rsidRPr="00DD2577" w:rsidRDefault="00000000">
            <w:r w:rsidRPr="00DD2577">
              <w:t>Session with active username</w:t>
            </w:r>
          </w:p>
        </w:tc>
        <w:tc>
          <w:tcPr>
            <w:tcW w:w="864" w:type="dxa"/>
          </w:tcPr>
          <w:p w14:paraId="5686DE19" w14:textId="77777777" w:rsidR="00C47436" w:rsidRPr="00DD2577" w:rsidRDefault="00000000">
            <w:r w:rsidRPr="00DD2577">
              <w:t>Redirect to /index</w:t>
            </w:r>
          </w:p>
        </w:tc>
        <w:tc>
          <w:tcPr>
            <w:tcW w:w="864" w:type="dxa"/>
          </w:tcPr>
          <w:p w14:paraId="0F03407F" w14:textId="77777777" w:rsidR="00C47436" w:rsidRPr="00DD2577" w:rsidRDefault="00000000">
            <w:r w:rsidRPr="00DD2577">
              <w:t>Session cleared from server.</w:t>
            </w:r>
          </w:p>
        </w:tc>
        <w:tc>
          <w:tcPr>
            <w:tcW w:w="864" w:type="dxa"/>
          </w:tcPr>
          <w:p w14:paraId="0ACE12B2" w14:textId="77777777" w:rsidR="00C47436" w:rsidRPr="00DD2577" w:rsidRDefault="00000000">
            <w:r w:rsidRPr="00DD2577">
              <w:t>User redirected to index.</w:t>
            </w:r>
          </w:p>
        </w:tc>
        <w:tc>
          <w:tcPr>
            <w:tcW w:w="864" w:type="dxa"/>
          </w:tcPr>
          <w:p w14:paraId="1EAFDFE1" w14:textId="77777777" w:rsidR="00C47436" w:rsidRPr="00DD2577" w:rsidRDefault="00000000">
            <w:r w:rsidRPr="00DD2577">
              <w:t>PASS</w:t>
            </w:r>
          </w:p>
        </w:tc>
      </w:tr>
      <w:tr w:rsidR="00DD2577" w:rsidRPr="00DD2577" w14:paraId="40290470" w14:textId="77777777">
        <w:tc>
          <w:tcPr>
            <w:tcW w:w="864" w:type="dxa"/>
          </w:tcPr>
          <w:p w14:paraId="2EFD4C1F" w14:textId="77777777" w:rsidR="00C47436" w:rsidRPr="00DD2577" w:rsidRDefault="00000000">
            <w:r w:rsidRPr="00DD2577">
              <w:t>TC006</w:t>
            </w:r>
          </w:p>
        </w:tc>
        <w:tc>
          <w:tcPr>
            <w:tcW w:w="864" w:type="dxa"/>
          </w:tcPr>
          <w:p w14:paraId="465E0286" w14:textId="77777777" w:rsidR="00C47436" w:rsidRPr="00DD2577" w:rsidRDefault="00000000">
            <w:r w:rsidRPr="00DD2577">
              <w:t>Create a new task</w:t>
            </w:r>
          </w:p>
        </w:tc>
        <w:tc>
          <w:tcPr>
            <w:tcW w:w="864" w:type="dxa"/>
          </w:tcPr>
          <w:p w14:paraId="1F93B08A" w14:textId="77777777" w:rsidR="00C47436" w:rsidRPr="00DD2577" w:rsidRDefault="00000000">
            <w:r w:rsidRPr="00DD2577">
              <w:t>Create Task</w:t>
            </w:r>
          </w:p>
        </w:tc>
        <w:tc>
          <w:tcPr>
            <w:tcW w:w="864" w:type="dxa"/>
          </w:tcPr>
          <w:p w14:paraId="7FE85A26" w14:textId="77777777" w:rsidR="00C47436" w:rsidRPr="00DD2577" w:rsidRDefault="00000000">
            <w:r w:rsidRPr="00DD2577">
              <w:t>User is logged in and has permissions.</w:t>
            </w:r>
          </w:p>
        </w:tc>
        <w:tc>
          <w:tcPr>
            <w:tcW w:w="864" w:type="dxa"/>
          </w:tcPr>
          <w:p w14:paraId="0FD7509B" w14:textId="77777777" w:rsidR="00C47436" w:rsidRPr="00DD2577" w:rsidRDefault="00000000">
            <w:r w:rsidRPr="00DD2577">
              <w:t>Send POST to /api/tasks with task details.</w:t>
            </w:r>
          </w:p>
        </w:tc>
        <w:tc>
          <w:tcPr>
            <w:tcW w:w="864" w:type="dxa"/>
          </w:tcPr>
          <w:p w14:paraId="523BF3E5" w14:textId="77777777" w:rsidR="00C47436" w:rsidRPr="00DD2577" w:rsidRDefault="00000000">
            <w:r w:rsidRPr="00DD2577">
              <w:t>Task object with metadata</w:t>
            </w:r>
          </w:p>
        </w:tc>
        <w:tc>
          <w:tcPr>
            <w:tcW w:w="864" w:type="dxa"/>
          </w:tcPr>
          <w:p w14:paraId="61086AC3" w14:textId="77777777" w:rsidR="00C47436" w:rsidRPr="00DD2577" w:rsidRDefault="00000000">
            <w:r w:rsidRPr="00DD2577">
              <w:t>{ "success": true }, 200 OK</w:t>
            </w:r>
          </w:p>
        </w:tc>
        <w:tc>
          <w:tcPr>
            <w:tcW w:w="864" w:type="dxa"/>
          </w:tcPr>
          <w:p w14:paraId="1AF49B20" w14:textId="77777777" w:rsidR="00C47436" w:rsidRPr="00DD2577" w:rsidRDefault="00000000">
            <w:r w:rsidRPr="00DD2577">
              <w:t>Task is stored in the database.</w:t>
            </w:r>
          </w:p>
        </w:tc>
        <w:tc>
          <w:tcPr>
            <w:tcW w:w="864" w:type="dxa"/>
          </w:tcPr>
          <w:p w14:paraId="34EFDDC3" w14:textId="77777777" w:rsidR="00C47436" w:rsidRPr="00DD2577" w:rsidRDefault="00000000">
            <w:r w:rsidRPr="00DD2577">
              <w:t>Task created successfully.</w:t>
            </w:r>
          </w:p>
        </w:tc>
        <w:tc>
          <w:tcPr>
            <w:tcW w:w="864" w:type="dxa"/>
          </w:tcPr>
          <w:p w14:paraId="711B5216" w14:textId="77777777" w:rsidR="00C47436" w:rsidRPr="00DD2577" w:rsidRDefault="00000000">
            <w:r w:rsidRPr="00DD2577">
              <w:t>PASS</w:t>
            </w:r>
          </w:p>
        </w:tc>
      </w:tr>
      <w:tr w:rsidR="00DD2577" w:rsidRPr="00DD2577" w14:paraId="7403015D" w14:textId="77777777">
        <w:tc>
          <w:tcPr>
            <w:tcW w:w="864" w:type="dxa"/>
          </w:tcPr>
          <w:p w14:paraId="009C0CA4" w14:textId="77777777" w:rsidR="00C47436" w:rsidRPr="00DD2577" w:rsidRDefault="00000000">
            <w:r w:rsidRPr="00DD2577">
              <w:t>TC007</w:t>
            </w:r>
          </w:p>
        </w:tc>
        <w:tc>
          <w:tcPr>
            <w:tcW w:w="864" w:type="dxa"/>
          </w:tcPr>
          <w:p w14:paraId="7D9D9BC8" w14:textId="77777777" w:rsidR="00C47436" w:rsidRPr="00DD2577" w:rsidRDefault="00000000">
            <w:r w:rsidRPr="00DD2577">
              <w:t>Fetch task list with auth</w:t>
            </w:r>
          </w:p>
        </w:tc>
        <w:tc>
          <w:tcPr>
            <w:tcW w:w="864" w:type="dxa"/>
          </w:tcPr>
          <w:p w14:paraId="226E4E4E" w14:textId="77777777" w:rsidR="00C47436" w:rsidRPr="00DD2577" w:rsidRDefault="00000000">
            <w:r w:rsidRPr="00DD2577">
              <w:t>Get Tasks - With Authorization</w:t>
            </w:r>
          </w:p>
        </w:tc>
        <w:tc>
          <w:tcPr>
            <w:tcW w:w="864" w:type="dxa"/>
          </w:tcPr>
          <w:p w14:paraId="7CBED515" w14:textId="77777777" w:rsidR="00C47436" w:rsidRPr="00DD2577" w:rsidRDefault="00000000">
            <w:r w:rsidRPr="00DD2577">
              <w:t>User is logged in.</w:t>
            </w:r>
          </w:p>
        </w:tc>
        <w:tc>
          <w:tcPr>
            <w:tcW w:w="864" w:type="dxa"/>
          </w:tcPr>
          <w:p w14:paraId="40018329" w14:textId="77777777" w:rsidR="00C47436" w:rsidRPr="00DD2577" w:rsidRDefault="00000000">
            <w:r w:rsidRPr="00DD2577">
              <w:t>Send GET to /api/tasks.</w:t>
            </w:r>
          </w:p>
        </w:tc>
        <w:tc>
          <w:tcPr>
            <w:tcW w:w="864" w:type="dxa"/>
          </w:tcPr>
          <w:p w14:paraId="1511918A" w14:textId="77777777" w:rsidR="00C47436" w:rsidRPr="00DD2577" w:rsidRDefault="00000000">
            <w:r w:rsidRPr="00DD2577">
              <w:t>None</w:t>
            </w:r>
          </w:p>
        </w:tc>
        <w:tc>
          <w:tcPr>
            <w:tcW w:w="864" w:type="dxa"/>
          </w:tcPr>
          <w:p w14:paraId="5E092636" w14:textId="77777777" w:rsidR="00C47436" w:rsidRPr="00DD2577" w:rsidRDefault="00000000">
            <w:r w:rsidRPr="00DD2577">
              <w:t>Task list, 200 OK</w:t>
            </w:r>
          </w:p>
        </w:tc>
        <w:tc>
          <w:tcPr>
            <w:tcW w:w="864" w:type="dxa"/>
          </w:tcPr>
          <w:p w14:paraId="200BBF9C" w14:textId="77777777" w:rsidR="00C47436" w:rsidRPr="00DD2577" w:rsidRDefault="00000000">
            <w:r w:rsidRPr="00DD2577">
              <w:t>List is displayed to user.</w:t>
            </w:r>
          </w:p>
        </w:tc>
        <w:tc>
          <w:tcPr>
            <w:tcW w:w="864" w:type="dxa"/>
          </w:tcPr>
          <w:p w14:paraId="7DC27CEA" w14:textId="77777777" w:rsidR="00C47436" w:rsidRPr="00DD2577" w:rsidRDefault="00000000">
            <w:r w:rsidRPr="00DD2577">
              <w:t>Tasks returned.</w:t>
            </w:r>
          </w:p>
        </w:tc>
        <w:tc>
          <w:tcPr>
            <w:tcW w:w="864" w:type="dxa"/>
          </w:tcPr>
          <w:p w14:paraId="293F1485" w14:textId="77777777" w:rsidR="00C47436" w:rsidRPr="00DD2577" w:rsidRDefault="00000000">
            <w:r w:rsidRPr="00DD2577">
              <w:t>PASS</w:t>
            </w:r>
          </w:p>
        </w:tc>
      </w:tr>
      <w:tr w:rsidR="00DD2577" w:rsidRPr="00DD2577" w14:paraId="5215423E" w14:textId="77777777">
        <w:tc>
          <w:tcPr>
            <w:tcW w:w="864" w:type="dxa"/>
          </w:tcPr>
          <w:p w14:paraId="32583ED4" w14:textId="77777777" w:rsidR="00C47436" w:rsidRPr="00DD2577" w:rsidRDefault="00000000">
            <w:r w:rsidRPr="00DD2577">
              <w:lastRenderedPageBreak/>
              <w:t>TC008</w:t>
            </w:r>
          </w:p>
        </w:tc>
        <w:tc>
          <w:tcPr>
            <w:tcW w:w="864" w:type="dxa"/>
          </w:tcPr>
          <w:p w14:paraId="7E6F102C" w14:textId="77777777" w:rsidR="00C47436" w:rsidRPr="00DD2577" w:rsidRDefault="00000000">
            <w:r w:rsidRPr="00DD2577">
              <w:t>Update task to mark as completed</w:t>
            </w:r>
          </w:p>
        </w:tc>
        <w:tc>
          <w:tcPr>
            <w:tcW w:w="864" w:type="dxa"/>
          </w:tcPr>
          <w:p w14:paraId="05CC5AEE" w14:textId="77777777" w:rsidR="00C47436" w:rsidRPr="00DD2577" w:rsidRDefault="00000000">
            <w:r w:rsidRPr="00DD2577">
              <w:t>Update Task - Mark as Completed</w:t>
            </w:r>
          </w:p>
        </w:tc>
        <w:tc>
          <w:tcPr>
            <w:tcW w:w="864" w:type="dxa"/>
          </w:tcPr>
          <w:p w14:paraId="0BC90227" w14:textId="77777777" w:rsidR="00C47436" w:rsidRPr="00DD2577" w:rsidRDefault="00000000">
            <w:r w:rsidRPr="00DD2577">
              <w:t>Task with ID 1 exists.</w:t>
            </w:r>
          </w:p>
        </w:tc>
        <w:tc>
          <w:tcPr>
            <w:tcW w:w="864" w:type="dxa"/>
          </w:tcPr>
          <w:p w14:paraId="396453A8" w14:textId="77777777" w:rsidR="00C47436" w:rsidRPr="00DD2577" w:rsidRDefault="00000000">
            <w:r w:rsidRPr="00DD2577">
              <w:t>Send PATCH with completed=true.</w:t>
            </w:r>
          </w:p>
        </w:tc>
        <w:tc>
          <w:tcPr>
            <w:tcW w:w="864" w:type="dxa"/>
          </w:tcPr>
          <w:p w14:paraId="58EA246E" w14:textId="77777777" w:rsidR="00C47436" w:rsidRPr="00DD2577" w:rsidRDefault="00000000">
            <w:r w:rsidRPr="00DD2577">
              <w:t>{ "completed": true }</w:t>
            </w:r>
          </w:p>
        </w:tc>
        <w:tc>
          <w:tcPr>
            <w:tcW w:w="864" w:type="dxa"/>
          </w:tcPr>
          <w:p w14:paraId="298465FB" w14:textId="77777777" w:rsidR="00C47436" w:rsidRPr="00DD2577" w:rsidRDefault="00000000">
            <w:r w:rsidRPr="00DD2577">
              <w:t>{ "success": true }, 200 OK</w:t>
            </w:r>
          </w:p>
        </w:tc>
        <w:tc>
          <w:tcPr>
            <w:tcW w:w="864" w:type="dxa"/>
          </w:tcPr>
          <w:p w14:paraId="574915BD" w14:textId="77777777" w:rsidR="00C47436" w:rsidRPr="00DD2577" w:rsidRDefault="00000000">
            <w:r w:rsidRPr="00DD2577">
              <w:t>Task status updated in DB.</w:t>
            </w:r>
          </w:p>
        </w:tc>
        <w:tc>
          <w:tcPr>
            <w:tcW w:w="864" w:type="dxa"/>
          </w:tcPr>
          <w:p w14:paraId="29D3DF69" w14:textId="77777777" w:rsidR="00C47436" w:rsidRPr="00DD2577" w:rsidRDefault="00000000">
            <w:r w:rsidRPr="00DD2577">
              <w:t>Task marked as completed.</w:t>
            </w:r>
          </w:p>
        </w:tc>
        <w:tc>
          <w:tcPr>
            <w:tcW w:w="864" w:type="dxa"/>
          </w:tcPr>
          <w:p w14:paraId="402E7A43" w14:textId="77777777" w:rsidR="00C47436" w:rsidRPr="00DD2577" w:rsidRDefault="00000000">
            <w:r w:rsidRPr="00DD2577">
              <w:t>PASS</w:t>
            </w:r>
          </w:p>
        </w:tc>
      </w:tr>
      <w:tr w:rsidR="00DD2577" w:rsidRPr="00DD2577" w14:paraId="10C444D2" w14:textId="77777777">
        <w:tc>
          <w:tcPr>
            <w:tcW w:w="864" w:type="dxa"/>
          </w:tcPr>
          <w:p w14:paraId="149B1F90" w14:textId="77777777" w:rsidR="00C47436" w:rsidRPr="00DD2577" w:rsidRDefault="00000000">
            <w:r w:rsidRPr="00DD2577">
              <w:t>TC009</w:t>
            </w:r>
          </w:p>
        </w:tc>
        <w:tc>
          <w:tcPr>
            <w:tcW w:w="864" w:type="dxa"/>
          </w:tcPr>
          <w:p w14:paraId="1E16A564" w14:textId="77777777" w:rsidR="00C47436" w:rsidRPr="00DD2577" w:rsidRDefault="00000000">
            <w:r w:rsidRPr="00DD2577">
              <w:t>Delete existing task</w:t>
            </w:r>
          </w:p>
        </w:tc>
        <w:tc>
          <w:tcPr>
            <w:tcW w:w="864" w:type="dxa"/>
          </w:tcPr>
          <w:p w14:paraId="65D3AB24" w14:textId="77777777" w:rsidR="00C47436" w:rsidRPr="00DD2577" w:rsidRDefault="00000000">
            <w:r w:rsidRPr="00DD2577">
              <w:t>Delete Task - Success</w:t>
            </w:r>
          </w:p>
        </w:tc>
        <w:tc>
          <w:tcPr>
            <w:tcW w:w="864" w:type="dxa"/>
          </w:tcPr>
          <w:p w14:paraId="04597EAA" w14:textId="77777777" w:rsidR="00C47436" w:rsidRPr="00DD2577" w:rsidRDefault="00000000">
            <w:r w:rsidRPr="00DD2577">
              <w:t>Task with ID 1 exists.</w:t>
            </w:r>
          </w:p>
        </w:tc>
        <w:tc>
          <w:tcPr>
            <w:tcW w:w="864" w:type="dxa"/>
          </w:tcPr>
          <w:p w14:paraId="785CF986" w14:textId="77777777" w:rsidR="00C47436" w:rsidRPr="00DD2577" w:rsidRDefault="00000000">
            <w:r w:rsidRPr="00DD2577">
              <w:t>Send DELETE to /api/tasks/1.</w:t>
            </w:r>
          </w:p>
        </w:tc>
        <w:tc>
          <w:tcPr>
            <w:tcW w:w="864" w:type="dxa"/>
          </w:tcPr>
          <w:p w14:paraId="21DD8B9C" w14:textId="77777777" w:rsidR="00C47436" w:rsidRPr="00DD2577" w:rsidRDefault="00000000">
            <w:r w:rsidRPr="00DD2577">
              <w:t>None</w:t>
            </w:r>
          </w:p>
        </w:tc>
        <w:tc>
          <w:tcPr>
            <w:tcW w:w="864" w:type="dxa"/>
          </w:tcPr>
          <w:p w14:paraId="4B4191F3" w14:textId="77777777" w:rsidR="00C47436" w:rsidRPr="00DD2577" w:rsidRDefault="00000000">
            <w:r w:rsidRPr="00DD2577">
              <w:t>{ "success": true }, 200 OK</w:t>
            </w:r>
          </w:p>
        </w:tc>
        <w:tc>
          <w:tcPr>
            <w:tcW w:w="864" w:type="dxa"/>
          </w:tcPr>
          <w:p w14:paraId="2D88EC8C" w14:textId="77777777" w:rsidR="00C47436" w:rsidRPr="00DD2577" w:rsidRDefault="00000000">
            <w:r w:rsidRPr="00DD2577">
              <w:t>Task removed from DB.</w:t>
            </w:r>
          </w:p>
        </w:tc>
        <w:tc>
          <w:tcPr>
            <w:tcW w:w="864" w:type="dxa"/>
          </w:tcPr>
          <w:p w14:paraId="78E78575" w14:textId="77777777" w:rsidR="00C47436" w:rsidRPr="00DD2577" w:rsidRDefault="00000000">
            <w:r w:rsidRPr="00DD2577">
              <w:t>Task deleted.</w:t>
            </w:r>
          </w:p>
        </w:tc>
        <w:tc>
          <w:tcPr>
            <w:tcW w:w="864" w:type="dxa"/>
          </w:tcPr>
          <w:p w14:paraId="64F7C819" w14:textId="77777777" w:rsidR="00C47436" w:rsidRPr="00DD2577" w:rsidRDefault="00000000">
            <w:r w:rsidRPr="00DD2577">
              <w:t>PASS</w:t>
            </w:r>
          </w:p>
        </w:tc>
      </w:tr>
      <w:tr w:rsidR="00DD2577" w:rsidRPr="00DD2577" w14:paraId="41B47DF5" w14:textId="77777777">
        <w:tc>
          <w:tcPr>
            <w:tcW w:w="864" w:type="dxa"/>
          </w:tcPr>
          <w:p w14:paraId="5490E8AE" w14:textId="77777777" w:rsidR="00C47436" w:rsidRPr="00DD2577" w:rsidRDefault="00000000">
            <w:r w:rsidRPr="00DD2577">
              <w:t>TC010</w:t>
            </w:r>
          </w:p>
        </w:tc>
        <w:tc>
          <w:tcPr>
            <w:tcW w:w="864" w:type="dxa"/>
          </w:tcPr>
          <w:p w14:paraId="563B447C" w14:textId="77777777" w:rsidR="00C47436" w:rsidRPr="00DD2577" w:rsidRDefault="00000000">
            <w:r w:rsidRPr="00DD2577">
              <w:t>Create a subtask under task 1</w:t>
            </w:r>
          </w:p>
        </w:tc>
        <w:tc>
          <w:tcPr>
            <w:tcW w:w="864" w:type="dxa"/>
          </w:tcPr>
          <w:p w14:paraId="3ABF2AC1" w14:textId="77777777" w:rsidR="00C47436" w:rsidRPr="00DD2577" w:rsidRDefault="00000000">
            <w:r w:rsidRPr="00DD2577">
              <w:t>Create Subtask - Success</w:t>
            </w:r>
          </w:p>
        </w:tc>
        <w:tc>
          <w:tcPr>
            <w:tcW w:w="864" w:type="dxa"/>
          </w:tcPr>
          <w:p w14:paraId="52D8028F" w14:textId="77777777" w:rsidR="00C47436" w:rsidRPr="00DD2577" w:rsidRDefault="00000000">
            <w:r w:rsidRPr="00DD2577">
              <w:t>Task with ID 1 exists.</w:t>
            </w:r>
          </w:p>
        </w:tc>
        <w:tc>
          <w:tcPr>
            <w:tcW w:w="864" w:type="dxa"/>
          </w:tcPr>
          <w:p w14:paraId="43E6F6A0" w14:textId="77777777" w:rsidR="00C47436" w:rsidRPr="00DD2577" w:rsidRDefault="00000000">
            <w:r w:rsidRPr="00DD2577">
              <w:t>Send POST with subtask title and status.</w:t>
            </w:r>
          </w:p>
        </w:tc>
        <w:tc>
          <w:tcPr>
            <w:tcW w:w="864" w:type="dxa"/>
          </w:tcPr>
          <w:p w14:paraId="0E902754" w14:textId="77777777" w:rsidR="00C47436" w:rsidRPr="00DD2577" w:rsidRDefault="00000000">
            <w:r w:rsidRPr="00DD2577">
              <w:t>{ "title": "Subtask A", "completed": false }</w:t>
            </w:r>
          </w:p>
        </w:tc>
        <w:tc>
          <w:tcPr>
            <w:tcW w:w="864" w:type="dxa"/>
          </w:tcPr>
          <w:p w14:paraId="4B4174C4" w14:textId="77777777" w:rsidR="00C47436" w:rsidRPr="00DD2577" w:rsidRDefault="00000000">
            <w:r w:rsidRPr="00DD2577">
              <w:t>{ "success": true }, 200 OK</w:t>
            </w:r>
          </w:p>
        </w:tc>
        <w:tc>
          <w:tcPr>
            <w:tcW w:w="864" w:type="dxa"/>
          </w:tcPr>
          <w:p w14:paraId="29296656" w14:textId="77777777" w:rsidR="00C47436" w:rsidRPr="00DD2577" w:rsidRDefault="00000000">
            <w:r w:rsidRPr="00DD2577">
              <w:t>Subtask added to task.</w:t>
            </w:r>
          </w:p>
        </w:tc>
        <w:tc>
          <w:tcPr>
            <w:tcW w:w="864" w:type="dxa"/>
          </w:tcPr>
          <w:p w14:paraId="3447B0A2" w14:textId="77777777" w:rsidR="00C47436" w:rsidRPr="00DD2577" w:rsidRDefault="00000000">
            <w:r w:rsidRPr="00DD2577">
              <w:t>Subtask created.</w:t>
            </w:r>
          </w:p>
        </w:tc>
        <w:tc>
          <w:tcPr>
            <w:tcW w:w="864" w:type="dxa"/>
          </w:tcPr>
          <w:p w14:paraId="3D5003F4" w14:textId="77777777" w:rsidR="00C47436" w:rsidRPr="00DD2577" w:rsidRDefault="00000000">
            <w:r w:rsidRPr="00DD2577">
              <w:t>PASS</w:t>
            </w:r>
          </w:p>
        </w:tc>
      </w:tr>
      <w:tr w:rsidR="00DD2577" w:rsidRPr="00DD2577" w14:paraId="63FDFA23" w14:textId="77777777">
        <w:tc>
          <w:tcPr>
            <w:tcW w:w="864" w:type="dxa"/>
          </w:tcPr>
          <w:p w14:paraId="4451036F" w14:textId="77777777" w:rsidR="00C47436" w:rsidRPr="00DD2577" w:rsidRDefault="00000000">
            <w:r w:rsidRPr="00DD2577">
              <w:t>TC011</w:t>
            </w:r>
          </w:p>
        </w:tc>
        <w:tc>
          <w:tcPr>
            <w:tcW w:w="864" w:type="dxa"/>
          </w:tcPr>
          <w:p w14:paraId="72FD9496" w14:textId="77777777" w:rsidR="00C47436" w:rsidRPr="00DD2577" w:rsidRDefault="00000000">
            <w:r w:rsidRPr="00DD2577">
              <w:t>Mark a subtask as done</w:t>
            </w:r>
          </w:p>
        </w:tc>
        <w:tc>
          <w:tcPr>
            <w:tcW w:w="864" w:type="dxa"/>
          </w:tcPr>
          <w:p w14:paraId="053A217A" w14:textId="77777777" w:rsidR="00C47436" w:rsidRPr="00DD2577" w:rsidRDefault="00000000">
            <w:r w:rsidRPr="00DD2577">
              <w:t>Update Subtask - Mark as Done</w:t>
            </w:r>
          </w:p>
        </w:tc>
        <w:tc>
          <w:tcPr>
            <w:tcW w:w="864" w:type="dxa"/>
          </w:tcPr>
          <w:p w14:paraId="2222F6DA" w14:textId="77777777" w:rsidR="00C47436" w:rsidRPr="00DD2577" w:rsidRDefault="00000000">
            <w:r w:rsidRPr="00DD2577">
              <w:t>Subtask with ID 1 under Task 1 exists.</w:t>
            </w:r>
          </w:p>
        </w:tc>
        <w:tc>
          <w:tcPr>
            <w:tcW w:w="864" w:type="dxa"/>
          </w:tcPr>
          <w:p w14:paraId="3264BF25" w14:textId="77777777" w:rsidR="00C47436" w:rsidRPr="00DD2577" w:rsidRDefault="00000000">
            <w:r w:rsidRPr="00DD2577">
              <w:t>Send PATCH with completed=true.</w:t>
            </w:r>
          </w:p>
        </w:tc>
        <w:tc>
          <w:tcPr>
            <w:tcW w:w="864" w:type="dxa"/>
          </w:tcPr>
          <w:p w14:paraId="5E05BFE3" w14:textId="77777777" w:rsidR="00C47436" w:rsidRPr="00DD2577" w:rsidRDefault="00000000">
            <w:r w:rsidRPr="00DD2577">
              <w:t>{ "completed": true }</w:t>
            </w:r>
          </w:p>
        </w:tc>
        <w:tc>
          <w:tcPr>
            <w:tcW w:w="864" w:type="dxa"/>
          </w:tcPr>
          <w:p w14:paraId="1D9F5251" w14:textId="77777777" w:rsidR="00C47436" w:rsidRPr="00DD2577" w:rsidRDefault="00000000">
            <w:r w:rsidRPr="00DD2577">
              <w:t>{ "success": true }, 200 OK</w:t>
            </w:r>
          </w:p>
        </w:tc>
        <w:tc>
          <w:tcPr>
            <w:tcW w:w="864" w:type="dxa"/>
          </w:tcPr>
          <w:p w14:paraId="0425A1A8" w14:textId="77777777" w:rsidR="00C47436" w:rsidRPr="00DD2577" w:rsidRDefault="00000000">
            <w:r w:rsidRPr="00DD2577">
              <w:t>Subtask updated.</w:t>
            </w:r>
          </w:p>
        </w:tc>
        <w:tc>
          <w:tcPr>
            <w:tcW w:w="864" w:type="dxa"/>
          </w:tcPr>
          <w:p w14:paraId="32B74E4C" w14:textId="77777777" w:rsidR="00C47436" w:rsidRPr="00DD2577" w:rsidRDefault="00000000">
            <w:r w:rsidRPr="00DD2577">
              <w:t>Subtask status updated.</w:t>
            </w:r>
          </w:p>
        </w:tc>
        <w:tc>
          <w:tcPr>
            <w:tcW w:w="864" w:type="dxa"/>
          </w:tcPr>
          <w:p w14:paraId="3D439027" w14:textId="77777777" w:rsidR="00C47436" w:rsidRPr="00DD2577" w:rsidRDefault="00000000">
            <w:r w:rsidRPr="00DD2577">
              <w:t>PASS</w:t>
            </w:r>
          </w:p>
        </w:tc>
      </w:tr>
      <w:tr w:rsidR="00C47436" w:rsidRPr="00DD2577" w14:paraId="794D436B" w14:textId="77777777">
        <w:tc>
          <w:tcPr>
            <w:tcW w:w="864" w:type="dxa"/>
          </w:tcPr>
          <w:p w14:paraId="217205FB" w14:textId="77777777" w:rsidR="00C47436" w:rsidRPr="00DD2577" w:rsidRDefault="00000000">
            <w:r w:rsidRPr="00DD2577">
              <w:t>TC012</w:t>
            </w:r>
          </w:p>
        </w:tc>
        <w:tc>
          <w:tcPr>
            <w:tcW w:w="864" w:type="dxa"/>
          </w:tcPr>
          <w:p w14:paraId="2E5C2BED" w14:textId="77777777" w:rsidR="00C47436" w:rsidRPr="00DD2577" w:rsidRDefault="00000000">
            <w:r w:rsidRPr="00DD2577">
              <w:t>Delete a subtask</w:t>
            </w:r>
          </w:p>
        </w:tc>
        <w:tc>
          <w:tcPr>
            <w:tcW w:w="864" w:type="dxa"/>
          </w:tcPr>
          <w:p w14:paraId="210DF05A" w14:textId="77777777" w:rsidR="00C47436" w:rsidRPr="00DD2577" w:rsidRDefault="00000000">
            <w:r w:rsidRPr="00DD2577">
              <w:t>Delete Subtask - Success</w:t>
            </w:r>
          </w:p>
        </w:tc>
        <w:tc>
          <w:tcPr>
            <w:tcW w:w="864" w:type="dxa"/>
          </w:tcPr>
          <w:p w14:paraId="2ECA6A96" w14:textId="77777777" w:rsidR="00C47436" w:rsidRPr="00DD2577" w:rsidRDefault="00000000">
            <w:r w:rsidRPr="00DD2577">
              <w:t>Subtask exists under a valid task.</w:t>
            </w:r>
          </w:p>
        </w:tc>
        <w:tc>
          <w:tcPr>
            <w:tcW w:w="864" w:type="dxa"/>
          </w:tcPr>
          <w:p w14:paraId="2667D7AF" w14:textId="77777777" w:rsidR="00C47436" w:rsidRPr="00DD2577" w:rsidRDefault="00000000">
            <w:r w:rsidRPr="00DD2577">
              <w:t>Send DELETE to /subtasks/1.</w:t>
            </w:r>
          </w:p>
        </w:tc>
        <w:tc>
          <w:tcPr>
            <w:tcW w:w="864" w:type="dxa"/>
          </w:tcPr>
          <w:p w14:paraId="78CA0A38" w14:textId="77777777" w:rsidR="00C47436" w:rsidRPr="00DD2577" w:rsidRDefault="00000000">
            <w:r w:rsidRPr="00DD2577">
              <w:t>None</w:t>
            </w:r>
          </w:p>
        </w:tc>
        <w:tc>
          <w:tcPr>
            <w:tcW w:w="864" w:type="dxa"/>
          </w:tcPr>
          <w:p w14:paraId="79F708A4" w14:textId="77777777" w:rsidR="00C47436" w:rsidRPr="00DD2577" w:rsidRDefault="00000000">
            <w:r w:rsidRPr="00DD2577">
              <w:t>{ "success": true }, 200 OK</w:t>
            </w:r>
          </w:p>
        </w:tc>
        <w:tc>
          <w:tcPr>
            <w:tcW w:w="864" w:type="dxa"/>
          </w:tcPr>
          <w:p w14:paraId="151376FD" w14:textId="77777777" w:rsidR="00C47436" w:rsidRPr="00DD2577" w:rsidRDefault="00000000">
            <w:r w:rsidRPr="00DD2577">
              <w:t>Subtask deleted from DB.</w:t>
            </w:r>
          </w:p>
        </w:tc>
        <w:tc>
          <w:tcPr>
            <w:tcW w:w="864" w:type="dxa"/>
          </w:tcPr>
          <w:p w14:paraId="26C881AF" w14:textId="77777777" w:rsidR="00C47436" w:rsidRPr="00DD2577" w:rsidRDefault="00000000">
            <w:r w:rsidRPr="00DD2577">
              <w:t>Subtask deleted.</w:t>
            </w:r>
          </w:p>
        </w:tc>
        <w:tc>
          <w:tcPr>
            <w:tcW w:w="864" w:type="dxa"/>
          </w:tcPr>
          <w:p w14:paraId="7523CBC5" w14:textId="77777777" w:rsidR="00C47436" w:rsidRPr="00DD2577" w:rsidRDefault="00000000">
            <w:r w:rsidRPr="00DD2577">
              <w:t>PASS</w:t>
            </w:r>
          </w:p>
        </w:tc>
      </w:tr>
    </w:tbl>
    <w:p w14:paraId="24204DA5" w14:textId="77777777" w:rsidR="00487BAB" w:rsidRPr="00DD2577" w:rsidRDefault="00487BAB"/>
    <w:sectPr w:rsidR="00487BAB" w:rsidRPr="00DD2577" w:rsidSect="00DF3AD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7277875">
    <w:abstractNumId w:val="8"/>
  </w:num>
  <w:num w:numId="2" w16cid:durableId="2027556667">
    <w:abstractNumId w:val="6"/>
  </w:num>
  <w:num w:numId="3" w16cid:durableId="122122734">
    <w:abstractNumId w:val="5"/>
  </w:num>
  <w:num w:numId="4" w16cid:durableId="1517620570">
    <w:abstractNumId w:val="4"/>
  </w:num>
  <w:num w:numId="5" w16cid:durableId="1357004189">
    <w:abstractNumId w:val="7"/>
  </w:num>
  <w:num w:numId="6" w16cid:durableId="2021882929">
    <w:abstractNumId w:val="3"/>
  </w:num>
  <w:num w:numId="7" w16cid:durableId="1902713413">
    <w:abstractNumId w:val="2"/>
  </w:num>
  <w:num w:numId="8" w16cid:durableId="66656355">
    <w:abstractNumId w:val="1"/>
  </w:num>
  <w:num w:numId="9" w16cid:durableId="55013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2367"/>
    <w:rsid w:val="0029639D"/>
    <w:rsid w:val="00326F90"/>
    <w:rsid w:val="00481FF9"/>
    <w:rsid w:val="00487BAB"/>
    <w:rsid w:val="00AA1D8D"/>
    <w:rsid w:val="00B47730"/>
    <w:rsid w:val="00C47436"/>
    <w:rsid w:val="00CB0664"/>
    <w:rsid w:val="00DD2577"/>
    <w:rsid w:val="00DF3AD5"/>
    <w:rsid w:val="00F023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07BEA4"/>
  <w14:defaultImageDpi w14:val="300"/>
  <w15:docId w15:val="{0E7EDACF-A760-40BB-9A4D-D5057379F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User1</cp:lastModifiedBy>
  <cp:revision>5</cp:revision>
  <dcterms:created xsi:type="dcterms:W3CDTF">2013-12-23T23:15:00Z</dcterms:created>
  <dcterms:modified xsi:type="dcterms:W3CDTF">2025-07-25T04:00:00Z</dcterms:modified>
  <cp:category/>
</cp:coreProperties>
</file>