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51409" w14:textId="77777777" w:rsidR="00706C8D" w:rsidRDefault="00000000">
      <w:pPr>
        <w:pStyle w:val="Title"/>
      </w:pPr>
      <w:r>
        <w:t>API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1298"/>
        <w:gridCol w:w="1488"/>
        <w:gridCol w:w="1525"/>
        <w:gridCol w:w="1684"/>
        <w:gridCol w:w="1405"/>
        <w:gridCol w:w="1327"/>
        <w:gridCol w:w="1317"/>
        <w:gridCol w:w="1356"/>
        <w:gridCol w:w="955"/>
      </w:tblGrid>
      <w:tr w:rsidR="00706C8D" w14:paraId="5667C85B" w14:textId="77777777">
        <w:tc>
          <w:tcPr>
            <w:tcW w:w="864" w:type="dxa"/>
          </w:tcPr>
          <w:p w14:paraId="4FAEA6D6" w14:textId="77777777" w:rsidR="00706C8D" w:rsidRDefault="00000000">
            <w:r>
              <w:t>TEST CASE ID</w:t>
            </w:r>
          </w:p>
        </w:tc>
        <w:tc>
          <w:tcPr>
            <w:tcW w:w="864" w:type="dxa"/>
          </w:tcPr>
          <w:p w14:paraId="7A434C76" w14:textId="77777777" w:rsidR="00706C8D" w:rsidRDefault="00000000">
            <w:r>
              <w:t>TEST SCENARIO</w:t>
            </w:r>
          </w:p>
        </w:tc>
        <w:tc>
          <w:tcPr>
            <w:tcW w:w="864" w:type="dxa"/>
          </w:tcPr>
          <w:p w14:paraId="02D93A37" w14:textId="77777777" w:rsidR="00706C8D" w:rsidRDefault="00000000">
            <w:r>
              <w:t>TEST CASE</w:t>
            </w:r>
          </w:p>
        </w:tc>
        <w:tc>
          <w:tcPr>
            <w:tcW w:w="864" w:type="dxa"/>
          </w:tcPr>
          <w:p w14:paraId="629B0075" w14:textId="77777777" w:rsidR="00706C8D" w:rsidRDefault="00000000">
            <w:r>
              <w:t>PRE-CONDITION</w:t>
            </w:r>
          </w:p>
        </w:tc>
        <w:tc>
          <w:tcPr>
            <w:tcW w:w="864" w:type="dxa"/>
          </w:tcPr>
          <w:p w14:paraId="6F6D7659" w14:textId="77777777" w:rsidR="00706C8D" w:rsidRDefault="00000000">
            <w:r>
              <w:t>TEST STEPS</w:t>
            </w:r>
          </w:p>
        </w:tc>
        <w:tc>
          <w:tcPr>
            <w:tcW w:w="864" w:type="dxa"/>
          </w:tcPr>
          <w:p w14:paraId="5562301D" w14:textId="77777777" w:rsidR="00706C8D" w:rsidRDefault="00000000">
            <w:r>
              <w:t>TEST DATA</w:t>
            </w:r>
          </w:p>
        </w:tc>
        <w:tc>
          <w:tcPr>
            <w:tcW w:w="864" w:type="dxa"/>
          </w:tcPr>
          <w:p w14:paraId="32DCA513" w14:textId="77777777" w:rsidR="00706C8D" w:rsidRDefault="00000000">
            <w:r>
              <w:t>EXPECTED RESULT</w:t>
            </w:r>
          </w:p>
        </w:tc>
        <w:tc>
          <w:tcPr>
            <w:tcW w:w="864" w:type="dxa"/>
          </w:tcPr>
          <w:p w14:paraId="55B589E4" w14:textId="77777777" w:rsidR="00706C8D" w:rsidRDefault="00000000">
            <w:r>
              <w:t>POST CONDITION</w:t>
            </w:r>
          </w:p>
        </w:tc>
        <w:tc>
          <w:tcPr>
            <w:tcW w:w="864" w:type="dxa"/>
          </w:tcPr>
          <w:p w14:paraId="3077CE50" w14:textId="77777777" w:rsidR="00706C8D" w:rsidRDefault="00000000">
            <w:r>
              <w:t>ACTUAL RESULT</w:t>
            </w:r>
          </w:p>
        </w:tc>
        <w:tc>
          <w:tcPr>
            <w:tcW w:w="864" w:type="dxa"/>
          </w:tcPr>
          <w:p w14:paraId="7F32AEC5" w14:textId="77777777" w:rsidR="00706C8D" w:rsidRDefault="00000000">
            <w:r>
              <w:t>STATUS (PASS / FAIL)</w:t>
            </w:r>
          </w:p>
        </w:tc>
      </w:tr>
      <w:tr w:rsidR="00706C8D" w14:paraId="5C8D4C55" w14:textId="77777777">
        <w:tc>
          <w:tcPr>
            <w:tcW w:w="864" w:type="dxa"/>
          </w:tcPr>
          <w:p w14:paraId="667E3096" w14:textId="77777777" w:rsidR="00706C8D" w:rsidRDefault="00000000">
            <w:r>
              <w:t>TC001</w:t>
            </w:r>
          </w:p>
        </w:tc>
        <w:tc>
          <w:tcPr>
            <w:tcW w:w="864" w:type="dxa"/>
          </w:tcPr>
          <w:p w14:paraId="121AC90E" w14:textId="77777777" w:rsidR="00706C8D" w:rsidRDefault="00000000">
            <w:r>
              <w:t>Verify successful registration</w:t>
            </w:r>
          </w:p>
        </w:tc>
        <w:tc>
          <w:tcPr>
            <w:tcW w:w="864" w:type="dxa"/>
          </w:tcPr>
          <w:p w14:paraId="289FDA68" w14:textId="77777777" w:rsidR="00706C8D" w:rsidRDefault="00000000">
            <w:r>
              <w:t>Register - Success</w:t>
            </w:r>
          </w:p>
        </w:tc>
        <w:tc>
          <w:tcPr>
            <w:tcW w:w="864" w:type="dxa"/>
          </w:tcPr>
          <w:p w14:paraId="178A83BA" w14:textId="77777777" w:rsidR="00706C8D" w:rsidRDefault="00000000">
            <w:r>
              <w:t>No user account exists with the provided username.</w:t>
            </w:r>
          </w:p>
        </w:tc>
        <w:tc>
          <w:tcPr>
            <w:tcW w:w="864" w:type="dxa"/>
          </w:tcPr>
          <w:p w14:paraId="37EC3609" w14:textId="77777777" w:rsidR="00706C8D" w:rsidRDefault="00000000">
            <w:r>
              <w:t>1. Click register link</w:t>
            </w:r>
            <w:r>
              <w:br/>
              <w:t>2. Enter credentials</w:t>
            </w:r>
          </w:p>
        </w:tc>
        <w:tc>
          <w:tcPr>
            <w:tcW w:w="864" w:type="dxa"/>
          </w:tcPr>
          <w:p w14:paraId="7BE1CB56" w14:textId="77777777" w:rsidR="00706C8D" w:rsidRDefault="00000000">
            <w:r>
              <w:t>"username": "new_user", "password": "pass123"</w:t>
            </w:r>
          </w:p>
        </w:tc>
        <w:tc>
          <w:tcPr>
            <w:tcW w:w="864" w:type="dxa"/>
          </w:tcPr>
          <w:p w14:paraId="20429ACE" w14:textId="77777777" w:rsidR="00706C8D" w:rsidRDefault="00000000">
            <w:r>
              <w:t>User Registered Successfully</w:t>
            </w:r>
          </w:p>
        </w:tc>
        <w:tc>
          <w:tcPr>
            <w:tcW w:w="864" w:type="dxa"/>
          </w:tcPr>
          <w:p w14:paraId="36398E5A" w14:textId="77777777" w:rsidR="00706C8D" w:rsidRDefault="00000000">
            <w:r>
              <w:t>User is successfully created.</w:t>
            </w:r>
          </w:p>
        </w:tc>
        <w:tc>
          <w:tcPr>
            <w:tcW w:w="864" w:type="dxa"/>
          </w:tcPr>
          <w:p w14:paraId="5916F167" w14:textId="77777777" w:rsidR="00706C8D" w:rsidRDefault="00000000">
            <w:r>
              <w:t>User is successfully created.</w:t>
            </w:r>
          </w:p>
        </w:tc>
        <w:tc>
          <w:tcPr>
            <w:tcW w:w="864" w:type="dxa"/>
          </w:tcPr>
          <w:p w14:paraId="6037ED09" w14:textId="77777777" w:rsidR="00706C8D" w:rsidRDefault="00000000">
            <w:r>
              <w:t>PASS</w:t>
            </w:r>
          </w:p>
        </w:tc>
      </w:tr>
      <w:tr w:rsidR="00706C8D" w14:paraId="646E1918" w14:textId="77777777">
        <w:tc>
          <w:tcPr>
            <w:tcW w:w="864" w:type="dxa"/>
          </w:tcPr>
          <w:p w14:paraId="33B63F75" w14:textId="77777777" w:rsidR="00706C8D" w:rsidRDefault="00000000">
            <w:r>
              <w:t>TC002</w:t>
            </w:r>
          </w:p>
        </w:tc>
        <w:tc>
          <w:tcPr>
            <w:tcW w:w="864" w:type="dxa"/>
          </w:tcPr>
          <w:p w14:paraId="71AD3887" w14:textId="77777777" w:rsidR="00706C8D" w:rsidRDefault="00000000">
            <w:r>
              <w:t>Register with existing username</w:t>
            </w:r>
          </w:p>
        </w:tc>
        <w:tc>
          <w:tcPr>
            <w:tcW w:w="864" w:type="dxa"/>
          </w:tcPr>
          <w:p w14:paraId="1D5E88C2" w14:textId="77777777" w:rsidR="00706C8D" w:rsidRDefault="00000000">
            <w:r>
              <w:t>Register - Username Exists</w:t>
            </w:r>
          </w:p>
        </w:tc>
        <w:tc>
          <w:tcPr>
            <w:tcW w:w="864" w:type="dxa"/>
          </w:tcPr>
          <w:p w14:paraId="4EB13BBD" w14:textId="77777777" w:rsidR="00706C8D" w:rsidRDefault="00000000">
            <w:r>
              <w:t>User with the same username is already registered.</w:t>
            </w:r>
          </w:p>
        </w:tc>
        <w:tc>
          <w:tcPr>
            <w:tcW w:w="864" w:type="dxa"/>
          </w:tcPr>
          <w:p w14:paraId="004DA385" w14:textId="77777777" w:rsidR="00706C8D" w:rsidRDefault="00000000">
            <w:r>
              <w:t>1. Click register link</w:t>
            </w:r>
            <w:r>
              <w:br/>
              <w:t>2. Enter same credentials</w:t>
            </w:r>
          </w:p>
        </w:tc>
        <w:tc>
          <w:tcPr>
            <w:tcW w:w="864" w:type="dxa"/>
          </w:tcPr>
          <w:p w14:paraId="3D86E156" w14:textId="77777777" w:rsidR="00706C8D" w:rsidRDefault="00000000">
            <w:r>
              <w:t>"username": "new_user", "password": "pass123"</w:t>
            </w:r>
          </w:p>
        </w:tc>
        <w:tc>
          <w:tcPr>
            <w:tcW w:w="864" w:type="dxa"/>
          </w:tcPr>
          <w:p w14:paraId="7A7F66AC" w14:textId="77777777" w:rsidR="00706C8D" w:rsidRDefault="00000000">
            <w:r>
              <w:t>User already Exist</w:t>
            </w:r>
          </w:p>
        </w:tc>
        <w:tc>
          <w:tcPr>
            <w:tcW w:w="864" w:type="dxa"/>
          </w:tcPr>
          <w:p w14:paraId="0492D930" w14:textId="77777777" w:rsidR="00706C8D" w:rsidRDefault="00000000">
            <w:r>
              <w:t>User is not added to the database.</w:t>
            </w:r>
          </w:p>
        </w:tc>
        <w:tc>
          <w:tcPr>
            <w:tcW w:w="864" w:type="dxa"/>
          </w:tcPr>
          <w:p w14:paraId="10A2ADEE" w14:textId="77777777" w:rsidR="00706C8D" w:rsidRDefault="00000000">
            <w:r>
              <w:t>Duplicate username error returned.</w:t>
            </w:r>
          </w:p>
        </w:tc>
        <w:tc>
          <w:tcPr>
            <w:tcW w:w="864" w:type="dxa"/>
          </w:tcPr>
          <w:p w14:paraId="4BF72C5F" w14:textId="77777777" w:rsidR="00706C8D" w:rsidRDefault="00000000">
            <w:r>
              <w:t>PASS</w:t>
            </w:r>
          </w:p>
        </w:tc>
      </w:tr>
      <w:tr w:rsidR="00706C8D" w14:paraId="2DBCD4EA" w14:textId="77777777">
        <w:tc>
          <w:tcPr>
            <w:tcW w:w="864" w:type="dxa"/>
          </w:tcPr>
          <w:p w14:paraId="6EC58CBA" w14:textId="77777777" w:rsidR="00706C8D" w:rsidRDefault="00000000">
            <w:r>
              <w:t>TC003</w:t>
            </w:r>
          </w:p>
        </w:tc>
        <w:tc>
          <w:tcPr>
            <w:tcW w:w="864" w:type="dxa"/>
          </w:tcPr>
          <w:p w14:paraId="2BB4A1B3" w14:textId="77777777" w:rsidR="00706C8D" w:rsidRDefault="00000000">
            <w:r>
              <w:t>Login with valid credentials</w:t>
            </w:r>
          </w:p>
        </w:tc>
        <w:tc>
          <w:tcPr>
            <w:tcW w:w="864" w:type="dxa"/>
          </w:tcPr>
          <w:p w14:paraId="4BAC19AE" w14:textId="77777777" w:rsidR="00706C8D" w:rsidRDefault="00000000">
            <w:r>
              <w:t>Login - Success</w:t>
            </w:r>
          </w:p>
        </w:tc>
        <w:tc>
          <w:tcPr>
            <w:tcW w:w="864" w:type="dxa"/>
          </w:tcPr>
          <w:p w14:paraId="24621742" w14:textId="77777777" w:rsidR="00706C8D" w:rsidRDefault="00000000">
            <w:r>
              <w:t>User account with matching username and password exists.</w:t>
            </w:r>
          </w:p>
        </w:tc>
        <w:tc>
          <w:tcPr>
            <w:tcW w:w="864" w:type="dxa"/>
          </w:tcPr>
          <w:p w14:paraId="6222F9CB" w14:textId="77777777" w:rsidR="00706C8D" w:rsidRDefault="00000000">
            <w:r>
              <w:t>1. Enter credentials</w:t>
            </w:r>
            <w:r>
              <w:br/>
              <w:t>2. Click log in button</w:t>
            </w:r>
          </w:p>
        </w:tc>
        <w:tc>
          <w:tcPr>
            <w:tcW w:w="864" w:type="dxa"/>
          </w:tcPr>
          <w:p w14:paraId="72D5D123" w14:textId="77777777" w:rsidR="00706C8D" w:rsidRDefault="00000000">
            <w:r>
              <w:t>"username": "new_user", "password": "pass123"</w:t>
            </w:r>
          </w:p>
        </w:tc>
        <w:tc>
          <w:tcPr>
            <w:tcW w:w="864" w:type="dxa"/>
          </w:tcPr>
          <w:p w14:paraId="0FC5173D" w14:textId="77777777" w:rsidR="00706C8D" w:rsidRDefault="00000000">
            <w:r>
              <w:t>Log in Successfully and be redirected to dashboard</w:t>
            </w:r>
          </w:p>
        </w:tc>
        <w:tc>
          <w:tcPr>
            <w:tcW w:w="864" w:type="dxa"/>
          </w:tcPr>
          <w:p w14:paraId="17194BD1" w14:textId="77777777" w:rsidR="00706C8D" w:rsidRDefault="00000000">
            <w:r>
              <w:t>User session started and redirected to dashboard.</w:t>
            </w:r>
          </w:p>
        </w:tc>
        <w:tc>
          <w:tcPr>
            <w:tcW w:w="864" w:type="dxa"/>
          </w:tcPr>
          <w:p w14:paraId="407E3D6F" w14:textId="77777777" w:rsidR="00706C8D" w:rsidRDefault="00000000">
            <w:r>
              <w:t>Logged successfully</w:t>
            </w:r>
          </w:p>
        </w:tc>
        <w:tc>
          <w:tcPr>
            <w:tcW w:w="864" w:type="dxa"/>
          </w:tcPr>
          <w:p w14:paraId="4607A11E" w14:textId="77777777" w:rsidR="00706C8D" w:rsidRDefault="00000000">
            <w:r>
              <w:t>PASS</w:t>
            </w:r>
          </w:p>
        </w:tc>
      </w:tr>
      <w:tr w:rsidR="00706C8D" w14:paraId="0F2A937E" w14:textId="77777777">
        <w:tc>
          <w:tcPr>
            <w:tcW w:w="864" w:type="dxa"/>
          </w:tcPr>
          <w:p w14:paraId="4040E6C1" w14:textId="77777777" w:rsidR="00706C8D" w:rsidRDefault="00000000">
            <w:r>
              <w:t>TC004</w:t>
            </w:r>
          </w:p>
        </w:tc>
        <w:tc>
          <w:tcPr>
            <w:tcW w:w="864" w:type="dxa"/>
          </w:tcPr>
          <w:p w14:paraId="14E15A79" w14:textId="77777777" w:rsidR="00706C8D" w:rsidRDefault="00000000">
            <w:r>
              <w:t>Login with invalid password</w:t>
            </w:r>
          </w:p>
        </w:tc>
        <w:tc>
          <w:tcPr>
            <w:tcW w:w="864" w:type="dxa"/>
          </w:tcPr>
          <w:p w14:paraId="24589E10" w14:textId="77777777" w:rsidR="00706C8D" w:rsidRDefault="00000000">
            <w:r>
              <w:t>Login - Invalid Credentials</w:t>
            </w:r>
          </w:p>
        </w:tc>
        <w:tc>
          <w:tcPr>
            <w:tcW w:w="864" w:type="dxa"/>
          </w:tcPr>
          <w:p w14:paraId="76B497F0" w14:textId="77777777" w:rsidR="00706C8D" w:rsidRDefault="00000000">
            <w:r>
              <w:t>User account with matching username exists.</w:t>
            </w:r>
          </w:p>
        </w:tc>
        <w:tc>
          <w:tcPr>
            <w:tcW w:w="864" w:type="dxa"/>
          </w:tcPr>
          <w:p w14:paraId="0935C103" w14:textId="77777777" w:rsidR="00706C8D" w:rsidRDefault="00000000">
            <w:r>
              <w:t>1. Enter credentials with wrong password</w:t>
            </w:r>
            <w:r>
              <w:br/>
              <w:t>2. Click log in button</w:t>
            </w:r>
          </w:p>
        </w:tc>
        <w:tc>
          <w:tcPr>
            <w:tcW w:w="864" w:type="dxa"/>
          </w:tcPr>
          <w:p w14:paraId="6E3A3613" w14:textId="77777777" w:rsidR="00706C8D" w:rsidRDefault="00000000">
            <w:r>
              <w:t>"username": "new_user", "password": "pass111"</w:t>
            </w:r>
          </w:p>
        </w:tc>
        <w:tc>
          <w:tcPr>
            <w:tcW w:w="864" w:type="dxa"/>
          </w:tcPr>
          <w:p w14:paraId="4A397AA0" w14:textId="77777777" w:rsidR="00706C8D" w:rsidRDefault="00000000">
            <w:r>
              <w:t>Back to login page with error message</w:t>
            </w:r>
          </w:p>
        </w:tc>
        <w:tc>
          <w:tcPr>
            <w:tcW w:w="864" w:type="dxa"/>
          </w:tcPr>
          <w:p w14:paraId="1A22328E" w14:textId="77777777" w:rsidR="00706C8D" w:rsidRDefault="00000000">
            <w:r>
              <w:t>User session not started. Remains on login page.</w:t>
            </w:r>
          </w:p>
        </w:tc>
        <w:tc>
          <w:tcPr>
            <w:tcW w:w="864" w:type="dxa"/>
          </w:tcPr>
          <w:p w14:paraId="2CFA30AD" w14:textId="77777777" w:rsidR="00706C8D" w:rsidRDefault="00000000">
            <w:r>
              <w:t>Invalid credentials</w:t>
            </w:r>
          </w:p>
        </w:tc>
        <w:tc>
          <w:tcPr>
            <w:tcW w:w="864" w:type="dxa"/>
          </w:tcPr>
          <w:p w14:paraId="152A3471" w14:textId="77777777" w:rsidR="00706C8D" w:rsidRDefault="00000000">
            <w:r>
              <w:t>PASS</w:t>
            </w:r>
          </w:p>
        </w:tc>
      </w:tr>
      <w:tr w:rsidR="00706C8D" w14:paraId="7689B937" w14:textId="77777777">
        <w:tc>
          <w:tcPr>
            <w:tcW w:w="864" w:type="dxa"/>
          </w:tcPr>
          <w:p w14:paraId="6F690457" w14:textId="77777777" w:rsidR="00706C8D" w:rsidRDefault="00000000">
            <w:r>
              <w:t>TC005</w:t>
            </w:r>
          </w:p>
        </w:tc>
        <w:tc>
          <w:tcPr>
            <w:tcW w:w="864" w:type="dxa"/>
          </w:tcPr>
          <w:p w14:paraId="2AD866F5" w14:textId="77777777" w:rsidR="00706C8D" w:rsidRDefault="00000000">
            <w:r>
              <w:t>Logout and clear session</w:t>
            </w:r>
          </w:p>
        </w:tc>
        <w:tc>
          <w:tcPr>
            <w:tcW w:w="864" w:type="dxa"/>
          </w:tcPr>
          <w:p w14:paraId="4AF28777" w14:textId="77777777" w:rsidR="00706C8D" w:rsidRDefault="00000000">
            <w:r>
              <w:t>Logout - Clear Session</w:t>
            </w:r>
          </w:p>
        </w:tc>
        <w:tc>
          <w:tcPr>
            <w:tcW w:w="864" w:type="dxa"/>
          </w:tcPr>
          <w:p w14:paraId="5543BE7D" w14:textId="77777777" w:rsidR="00706C8D" w:rsidRDefault="00000000">
            <w:r>
              <w:t xml:space="preserve">User is logged in with an </w:t>
            </w:r>
            <w:r>
              <w:lastRenderedPageBreak/>
              <w:t>active session.</w:t>
            </w:r>
          </w:p>
        </w:tc>
        <w:tc>
          <w:tcPr>
            <w:tcW w:w="864" w:type="dxa"/>
          </w:tcPr>
          <w:p w14:paraId="22EFAE95" w14:textId="77777777" w:rsidR="00706C8D" w:rsidRDefault="00000000">
            <w:r>
              <w:lastRenderedPageBreak/>
              <w:t>Send GET request to /api/logout</w:t>
            </w:r>
          </w:p>
        </w:tc>
        <w:tc>
          <w:tcPr>
            <w:tcW w:w="864" w:type="dxa"/>
          </w:tcPr>
          <w:p w14:paraId="6009568E" w14:textId="77777777" w:rsidR="00706C8D" w:rsidRDefault="00000000">
            <w:r>
              <w:t>Session with active username</w:t>
            </w:r>
          </w:p>
        </w:tc>
        <w:tc>
          <w:tcPr>
            <w:tcW w:w="864" w:type="dxa"/>
          </w:tcPr>
          <w:p w14:paraId="614A69EA" w14:textId="77777777" w:rsidR="00706C8D" w:rsidRDefault="00000000">
            <w:r>
              <w:t>Redirect to /index</w:t>
            </w:r>
          </w:p>
        </w:tc>
        <w:tc>
          <w:tcPr>
            <w:tcW w:w="864" w:type="dxa"/>
          </w:tcPr>
          <w:p w14:paraId="7ECE1829" w14:textId="77777777" w:rsidR="00706C8D" w:rsidRDefault="00000000">
            <w:r>
              <w:t xml:space="preserve">User session cleared. </w:t>
            </w:r>
            <w:r>
              <w:lastRenderedPageBreak/>
              <w:t>Redirected to login page.</w:t>
            </w:r>
          </w:p>
        </w:tc>
        <w:tc>
          <w:tcPr>
            <w:tcW w:w="864" w:type="dxa"/>
          </w:tcPr>
          <w:p w14:paraId="4381DB26" w14:textId="77777777" w:rsidR="00706C8D" w:rsidRDefault="00000000">
            <w:r>
              <w:lastRenderedPageBreak/>
              <w:t>User redirected to index.</w:t>
            </w:r>
          </w:p>
        </w:tc>
        <w:tc>
          <w:tcPr>
            <w:tcW w:w="864" w:type="dxa"/>
          </w:tcPr>
          <w:p w14:paraId="67C11D30" w14:textId="77777777" w:rsidR="00706C8D" w:rsidRDefault="00000000">
            <w:r>
              <w:t>PASS</w:t>
            </w:r>
          </w:p>
        </w:tc>
      </w:tr>
      <w:tr w:rsidR="00706C8D" w14:paraId="1C04BC94" w14:textId="77777777">
        <w:tc>
          <w:tcPr>
            <w:tcW w:w="864" w:type="dxa"/>
          </w:tcPr>
          <w:p w14:paraId="1C9359B6" w14:textId="77777777" w:rsidR="00706C8D" w:rsidRDefault="00000000">
            <w:r>
              <w:t>TC006</w:t>
            </w:r>
          </w:p>
        </w:tc>
        <w:tc>
          <w:tcPr>
            <w:tcW w:w="864" w:type="dxa"/>
          </w:tcPr>
          <w:p w14:paraId="5BE54FCA" w14:textId="77777777" w:rsidR="00706C8D" w:rsidRDefault="00000000">
            <w:r>
              <w:t>Create a new task</w:t>
            </w:r>
          </w:p>
        </w:tc>
        <w:tc>
          <w:tcPr>
            <w:tcW w:w="864" w:type="dxa"/>
          </w:tcPr>
          <w:p w14:paraId="0732ECD3" w14:textId="77777777" w:rsidR="00706C8D" w:rsidRDefault="00000000">
            <w:r>
              <w:t>Create Task</w:t>
            </w:r>
          </w:p>
        </w:tc>
        <w:tc>
          <w:tcPr>
            <w:tcW w:w="864" w:type="dxa"/>
          </w:tcPr>
          <w:p w14:paraId="47B41878" w14:textId="77777777" w:rsidR="00706C8D" w:rsidRDefault="00000000">
            <w:r>
              <w:t>User is logged in and authenticated.</w:t>
            </w:r>
          </w:p>
        </w:tc>
        <w:tc>
          <w:tcPr>
            <w:tcW w:w="864" w:type="dxa"/>
          </w:tcPr>
          <w:p w14:paraId="631B87D0" w14:textId="77777777" w:rsidR="00706C8D" w:rsidRDefault="00000000">
            <w:r>
              <w:t>Send POST to /api/tasks with task details</w:t>
            </w:r>
          </w:p>
        </w:tc>
        <w:tc>
          <w:tcPr>
            <w:tcW w:w="864" w:type="dxa"/>
          </w:tcPr>
          <w:p w14:paraId="323616B2" w14:textId="77777777" w:rsidR="00706C8D" w:rsidRDefault="00000000">
            <w:r>
              <w:t>Task object with metadata</w:t>
            </w:r>
          </w:p>
        </w:tc>
        <w:tc>
          <w:tcPr>
            <w:tcW w:w="864" w:type="dxa"/>
          </w:tcPr>
          <w:p w14:paraId="6011863A" w14:textId="77777777" w:rsidR="00706C8D" w:rsidRDefault="00000000">
            <w:r>
              <w:t>{ "success": true }, 200 OK</w:t>
            </w:r>
          </w:p>
        </w:tc>
        <w:tc>
          <w:tcPr>
            <w:tcW w:w="864" w:type="dxa"/>
          </w:tcPr>
          <w:p w14:paraId="1B573790" w14:textId="77777777" w:rsidR="00706C8D" w:rsidRDefault="00000000">
            <w:r>
              <w:t>Task is created and stored in the database.</w:t>
            </w:r>
          </w:p>
        </w:tc>
        <w:tc>
          <w:tcPr>
            <w:tcW w:w="864" w:type="dxa"/>
          </w:tcPr>
          <w:p w14:paraId="7BFB56A4" w14:textId="77777777" w:rsidR="00706C8D" w:rsidRDefault="00000000">
            <w:r>
              <w:t>Task created successfully.</w:t>
            </w:r>
          </w:p>
        </w:tc>
        <w:tc>
          <w:tcPr>
            <w:tcW w:w="864" w:type="dxa"/>
          </w:tcPr>
          <w:p w14:paraId="7437CEC8" w14:textId="77777777" w:rsidR="00706C8D" w:rsidRDefault="00000000">
            <w:r>
              <w:t>PASS</w:t>
            </w:r>
          </w:p>
        </w:tc>
      </w:tr>
      <w:tr w:rsidR="00706C8D" w14:paraId="6C4FF055" w14:textId="77777777">
        <w:tc>
          <w:tcPr>
            <w:tcW w:w="864" w:type="dxa"/>
          </w:tcPr>
          <w:p w14:paraId="7CC33F39" w14:textId="77777777" w:rsidR="00706C8D" w:rsidRDefault="00000000">
            <w:r>
              <w:t>TC007</w:t>
            </w:r>
          </w:p>
        </w:tc>
        <w:tc>
          <w:tcPr>
            <w:tcW w:w="864" w:type="dxa"/>
          </w:tcPr>
          <w:p w14:paraId="695D5628" w14:textId="77777777" w:rsidR="00706C8D" w:rsidRDefault="00000000">
            <w:r>
              <w:t>Fetch task list with auth</w:t>
            </w:r>
          </w:p>
        </w:tc>
        <w:tc>
          <w:tcPr>
            <w:tcW w:w="864" w:type="dxa"/>
          </w:tcPr>
          <w:p w14:paraId="3CBF1E77" w14:textId="77777777" w:rsidR="00706C8D" w:rsidRDefault="00000000">
            <w:r>
              <w:t>Get Tasks - With Authorization</w:t>
            </w:r>
          </w:p>
        </w:tc>
        <w:tc>
          <w:tcPr>
            <w:tcW w:w="864" w:type="dxa"/>
          </w:tcPr>
          <w:p w14:paraId="0B007E38" w14:textId="77777777" w:rsidR="00706C8D" w:rsidRDefault="00000000">
            <w:r>
              <w:t>User is logged in and has existing tasks.</w:t>
            </w:r>
          </w:p>
        </w:tc>
        <w:tc>
          <w:tcPr>
            <w:tcW w:w="864" w:type="dxa"/>
          </w:tcPr>
          <w:p w14:paraId="2CF6ECA8" w14:textId="77777777" w:rsidR="00706C8D" w:rsidRDefault="00000000">
            <w:r>
              <w:t>Send GET request to /api/tasks</w:t>
            </w:r>
          </w:p>
        </w:tc>
        <w:tc>
          <w:tcPr>
            <w:tcW w:w="864" w:type="dxa"/>
          </w:tcPr>
          <w:p w14:paraId="17E1B95B" w14:textId="77777777" w:rsidR="00706C8D" w:rsidRDefault="00000000">
            <w:r>
              <w:t>None</w:t>
            </w:r>
          </w:p>
        </w:tc>
        <w:tc>
          <w:tcPr>
            <w:tcW w:w="864" w:type="dxa"/>
          </w:tcPr>
          <w:p w14:paraId="4990A71C" w14:textId="77777777" w:rsidR="00706C8D" w:rsidRDefault="00000000">
            <w:r>
              <w:t>Task list, 200 OK</w:t>
            </w:r>
          </w:p>
        </w:tc>
        <w:tc>
          <w:tcPr>
            <w:tcW w:w="864" w:type="dxa"/>
          </w:tcPr>
          <w:p w14:paraId="4D67A8D9" w14:textId="77777777" w:rsidR="00706C8D" w:rsidRDefault="00000000">
            <w:r>
              <w:t>User is able to view task list.</w:t>
            </w:r>
          </w:p>
        </w:tc>
        <w:tc>
          <w:tcPr>
            <w:tcW w:w="864" w:type="dxa"/>
          </w:tcPr>
          <w:p w14:paraId="1CC57835" w14:textId="77777777" w:rsidR="00706C8D" w:rsidRDefault="00000000">
            <w:r>
              <w:t>Tasks returned.</w:t>
            </w:r>
          </w:p>
        </w:tc>
        <w:tc>
          <w:tcPr>
            <w:tcW w:w="864" w:type="dxa"/>
          </w:tcPr>
          <w:p w14:paraId="5EA147E4" w14:textId="77777777" w:rsidR="00706C8D" w:rsidRDefault="00000000">
            <w:r>
              <w:t>PASS</w:t>
            </w:r>
          </w:p>
        </w:tc>
      </w:tr>
      <w:tr w:rsidR="00706C8D" w14:paraId="034AF9A5" w14:textId="77777777">
        <w:tc>
          <w:tcPr>
            <w:tcW w:w="864" w:type="dxa"/>
          </w:tcPr>
          <w:p w14:paraId="51C3EC68" w14:textId="77777777" w:rsidR="00706C8D" w:rsidRDefault="00000000">
            <w:r>
              <w:t>TC008</w:t>
            </w:r>
          </w:p>
        </w:tc>
        <w:tc>
          <w:tcPr>
            <w:tcW w:w="864" w:type="dxa"/>
          </w:tcPr>
          <w:p w14:paraId="6451319D" w14:textId="77777777" w:rsidR="00706C8D" w:rsidRDefault="00000000">
            <w:r>
              <w:t>Update task to mark as completed</w:t>
            </w:r>
          </w:p>
        </w:tc>
        <w:tc>
          <w:tcPr>
            <w:tcW w:w="864" w:type="dxa"/>
          </w:tcPr>
          <w:p w14:paraId="19E93A17" w14:textId="77777777" w:rsidR="00706C8D" w:rsidRDefault="00000000">
            <w:r>
              <w:t>Update Task - Mark as Completed</w:t>
            </w:r>
          </w:p>
        </w:tc>
        <w:tc>
          <w:tcPr>
            <w:tcW w:w="864" w:type="dxa"/>
          </w:tcPr>
          <w:p w14:paraId="236646F8" w14:textId="77777777" w:rsidR="00706C8D" w:rsidRDefault="00000000">
            <w:r>
              <w:t>Task with specified ID exists and is not yet completed.</w:t>
            </w:r>
          </w:p>
        </w:tc>
        <w:tc>
          <w:tcPr>
            <w:tcW w:w="864" w:type="dxa"/>
          </w:tcPr>
          <w:p w14:paraId="25BD5DEE" w14:textId="77777777" w:rsidR="00706C8D" w:rsidRDefault="00000000">
            <w:r>
              <w:t>Send PATCH request with completed=true</w:t>
            </w:r>
          </w:p>
        </w:tc>
        <w:tc>
          <w:tcPr>
            <w:tcW w:w="864" w:type="dxa"/>
          </w:tcPr>
          <w:p w14:paraId="6CC93206" w14:textId="77777777" w:rsidR="00706C8D" w:rsidRDefault="00000000">
            <w:r>
              <w:t>{ "completed": true }</w:t>
            </w:r>
          </w:p>
        </w:tc>
        <w:tc>
          <w:tcPr>
            <w:tcW w:w="864" w:type="dxa"/>
          </w:tcPr>
          <w:p w14:paraId="7D9103B7" w14:textId="77777777" w:rsidR="00706C8D" w:rsidRDefault="00000000">
            <w:r>
              <w:t>{ "success": true }, 200 OK</w:t>
            </w:r>
          </w:p>
        </w:tc>
        <w:tc>
          <w:tcPr>
            <w:tcW w:w="864" w:type="dxa"/>
          </w:tcPr>
          <w:p w14:paraId="3F488748" w14:textId="77777777" w:rsidR="00706C8D" w:rsidRDefault="00000000">
            <w:r>
              <w:t>Task status updated in the database.</w:t>
            </w:r>
          </w:p>
        </w:tc>
        <w:tc>
          <w:tcPr>
            <w:tcW w:w="864" w:type="dxa"/>
          </w:tcPr>
          <w:p w14:paraId="5C7A9C1D" w14:textId="77777777" w:rsidR="00706C8D" w:rsidRDefault="00000000">
            <w:r>
              <w:t>Task marked as completed.</w:t>
            </w:r>
          </w:p>
        </w:tc>
        <w:tc>
          <w:tcPr>
            <w:tcW w:w="864" w:type="dxa"/>
          </w:tcPr>
          <w:p w14:paraId="66C3DEE6" w14:textId="77777777" w:rsidR="00706C8D" w:rsidRDefault="00000000">
            <w:r>
              <w:t>PASS</w:t>
            </w:r>
          </w:p>
        </w:tc>
      </w:tr>
      <w:tr w:rsidR="00706C8D" w14:paraId="43110E23" w14:textId="77777777">
        <w:tc>
          <w:tcPr>
            <w:tcW w:w="864" w:type="dxa"/>
          </w:tcPr>
          <w:p w14:paraId="6E57EB7B" w14:textId="77777777" w:rsidR="00706C8D" w:rsidRDefault="00000000">
            <w:r>
              <w:t>TC009</w:t>
            </w:r>
          </w:p>
        </w:tc>
        <w:tc>
          <w:tcPr>
            <w:tcW w:w="864" w:type="dxa"/>
          </w:tcPr>
          <w:p w14:paraId="3DF1C4E6" w14:textId="77777777" w:rsidR="00706C8D" w:rsidRDefault="00000000">
            <w:r>
              <w:t>Delete existing task</w:t>
            </w:r>
          </w:p>
        </w:tc>
        <w:tc>
          <w:tcPr>
            <w:tcW w:w="864" w:type="dxa"/>
          </w:tcPr>
          <w:p w14:paraId="7F1B75A8" w14:textId="77777777" w:rsidR="00706C8D" w:rsidRDefault="00000000">
            <w:r>
              <w:t>Delete Task - Success</w:t>
            </w:r>
          </w:p>
        </w:tc>
        <w:tc>
          <w:tcPr>
            <w:tcW w:w="864" w:type="dxa"/>
          </w:tcPr>
          <w:p w14:paraId="5B7DA085" w14:textId="77777777" w:rsidR="00706C8D" w:rsidRDefault="00000000">
            <w:r>
              <w:t>Task with specified ID exists in the database.</w:t>
            </w:r>
          </w:p>
        </w:tc>
        <w:tc>
          <w:tcPr>
            <w:tcW w:w="864" w:type="dxa"/>
          </w:tcPr>
          <w:p w14:paraId="7D83FD22" w14:textId="77777777" w:rsidR="00706C8D" w:rsidRDefault="00000000">
            <w:r>
              <w:t>Send DELETE request to /api/tasks/1</w:t>
            </w:r>
          </w:p>
        </w:tc>
        <w:tc>
          <w:tcPr>
            <w:tcW w:w="864" w:type="dxa"/>
          </w:tcPr>
          <w:p w14:paraId="4B92F3FE" w14:textId="77777777" w:rsidR="00706C8D" w:rsidRDefault="00000000">
            <w:r>
              <w:t>None</w:t>
            </w:r>
          </w:p>
        </w:tc>
        <w:tc>
          <w:tcPr>
            <w:tcW w:w="864" w:type="dxa"/>
          </w:tcPr>
          <w:p w14:paraId="5FA72DD0" w14:textId="77777777" w:rsidR="00706C8D" w:rsidRDefault="00000000">
            <w:r>
              <w:t>{ "success": true }, 200 OK</w:t>
            </w:r>
          </w:p>
        </w:tc>
        <w:tc>
          <w:tcPr>
            <w:tcW w:w="864" w:type="dxa"/>
          </w:tcPr>
          <w:p w14:paraId="2B957CE6" w14:textId="77777777" w:rsidR="00706C8D" w:rsidRDefault="00000000">
            <w:r>
              <w:t>Task is removed from the database.</w:t>
            </w:r>
          </w:p>
        </w:tc>
        <w:tc>
          <w:tcPr>
            <w:tcW w:w="864" w:type="dxa"/>
          </w:tcPr>
          <w:p w14:paraId="20E55275" w14:textId="77777777" w:rsidR="00706C8D" w:rsidRDefault="00000000">
            <w:r>
              <w:t>Task deleted.</w:t>
            </w:r>
          </w:p>
        </w:tc>
        <w:tc>
          <w:tcPr>
            <w:tcW w:w="864" w:type="dxa"/>
          </w:tcPr>
          <w:p w14:paraId="1899103F" w14:textId="77777777" w:rsidR="00706C8D" w:rsidRDefault="00000000">
            <w:r>
              <w:t>PASS</w:t>
            </w:r>
          </w:p>
        </w:tc>
      </w:tr>
      <w:tr w:rsidR="00706C8D" w14:paraId="5E389C35" w14:textId="77777777">
        <w:tc>
          <w:tcPr>
            <w:tcW w:w="864" w:type="dxa"/>
          </w:tcPr>
          <w:p w14:paraId="005838F9" w14:textId="77777777" w:rsidR="00706C8D" w:rsidRDefault="00000000">
            <w:r>
              <w:t>TC010</w:t>
            </w:r>
          </w:p>
        </w:tc>
        <w:tc>
          <w:tcPr>
            <w:tcW w:w="864" w:type="dxa"/>
          </w:tcPr>
          <w:p w14:paraId="538E5D48" w14:textId="77777777" w:rsidR="00706C8D" w:rsidRDefault="00000000">
            <w:r>
              <w:t>Create a subtask under task 1</w:t>
            </w:r>
          </w:p>
        </w:tc>
        <w:tc>
          <w:tcPr>
            <w:tcW w:w="864" w:type="dxa"/>
          </w:tcPr>
          <w:p w14:paraId="179D6F2C" w14:textId="77777777" w:rsidR="00706C8D" w:rsidRDefault="00000000">
            <w:r>
              <w:t>Create Subtask - Success</w:t>
            </w:r>
          </w:p>
        </w:tc>
        <w:tc>
          <w:tcPr>
            <w:tcW w:w="864" w:type="dxa"/>
          </w:tcPr>
          <w:p w14:paraId="0DBEAEF3" w14:textId="77777777" w:rsidR="00706C8D" w:rsidRDefault="00000000">
            <w:r>
              <w:t>Parent task (Task ID 1) exists in the database.</w:t>
            </w:r>
          </w:p>
        </w:tc>
        <w:tc>
          <w:tcPr>
            <w:tcW w:w="864" w:type="dxa"/>
          </w:tcPr>
          <w:p w14:paraId="674A4A16" w14:textId="77777777" w:rsidR="00706C8D" w:rsidRDefault="00000000">
            <w:r>
              <w:t>Send POST request with subtask title and status</w:t>
            </w:r>
          </w:p>
        </w:tc>
        <w:tc>
          <w:tcPr>
            <w:tcW w:w="864" w:type="dxa"/>
          </w:tcPr>
          <w:p w14:paraId="28091578" w14:textId="77777777" w:rsidR="00706C8D" w:rsidRDefault="00000000">
            <w:r>
              <w:t>{ "title": "Subtask A", "completed": false }</w:t>
            </w:r>
          </w:p>
        </w:tc>
        <w:tc>
          <w:tcPr>
            <w:tcW w:w="864" w:type="dxa"/>
          </w:tcPr>
          <w:p w14:paraId="7F897083" w14:textId="77777777" w:rsidR="00706C8D" w:rsidRDefault="00000000">
            <w:r>
              <w:t>{ "success": true }, 200 OK</w:t>
            </w:r>
          </w:p>
        </w:tc>
        <w:tc>
          <w:tcPr>
            <w:tcW w:w="864" w:type="dxa"/>
          </w:tcPr>
          <w:p w14:paraId="56AE3C36" w14:textId="77777777" w:rsidR="00706C8D" w:rsidRDefault="00000000">
            <w:r>
              <w:t>Subtask is created under the parent task.</w:t>
            </w:r>
          </w:p>
        </w:tc>
        <w:tc>
          <w:tcPr>
            <w:tcW w:w="864" w:type="dxa"/>
          </w:tcPr>
          <w:p w14:paraId="7548CFBC" w14:textId="77777777" w:rsidR="00706C8D" w:rsidRDefault="00000000">
            <w:r>
              <w:t>Subtask created.</w:t>
            </w:r>
          </w:p>
        </w:tc>
        <w:tc>
          <w:tcPr>
            <w:tcW w:w="864" w:type="dxa"/>
          </w:tcPr>
          <w:p w14:paraId="055663A0" w14:textId="77777777" w:rsidR="00706C8D" w:rsidRDefault="00000000">
            <w:r>
              <w:t>PASS</w:t>
            </w:r>
          </w:p>
        </w:tc>
      </w:tr>
      <w:tr w:rsidR="00706C8D" w14:paraId="7C5DAF71" w14:textId="77777777">
        <w:tc>
          <w:tcPr>
            <w:tcW w:w="864" w:type="dxa"/>
          </w:tcPr>
          <w:p w14:paraId="3CCD881A" w14:textId="77777777" w:rsidR="00706C8D" w:rsidRDefault="00000000">
            <w:r>
              <w:t>TC011</w:t>
            </w:r>
          </w:p>
        </w:tc>
        <w:tc>
          <w:tcPr>
            <w:tcW w:w="864" w:type="dxa"/>
          </w:tcPr>
          <w:p w14:paraId="33EB2809" w14:textId="77777777" w:rsidR="00706C8D" w:rsidRDefault="00000000">
            <w:r>
              <w:t>Mark a subtask as done</w:t>
            </w:r>
          </w:p>
        </w:tc>
        <w:tc>
          <w:tcPr>
            <w:tcW w:w="864" w:type="dxa"/>
          </w:tcPr>
          <w:p w14:paraId="5F6BABE6" w14:textId="77777777" w:rsidR="00706C8D" w:rsidRDefault="00000000">
            <w:r>
              <w:t>Update Subtask - Mark as Done</w:t>
            </w:r>
          </w:p>
        </w:tc>
        <w:tc>
          <w:tcPr>
            <w:tcW w:w="864" w:type="dxa"/>
          </w:tcPr>
          <w:p w14:paraId="40AE6D19" w14:textId="77777777" w:rsidR="00706C8D" w:rsidRDefault="00000000">
            <w:r>
              <w:t>Subtask under a valid task exists and is not completed.</w:t>
            </w:r>
          </w:p>
        </w:tc>
        <w:tc>
          <w:tcPr>
            <w:tcW w:w="864" w:type="dxa"/>
          </w:tcPr>
          <w:p w14:paraId="7E9C2A0D" w14:textId="77777777" w:rsidR="00706C8D" w:rsidRDefault="00000000">
            <w:r>
              <w:t>Send PATCH request with completed=true</w:t>
            </w:r>
          </w:p>
        </w:tc>
        <w:tc>
          <w:tcPr>
            <w:tcW w:w="864" w:type="dxa"/>
          </w:tcPr>
          <w:p w14:paraId="480629FC" w14:textId="77777777" w:rsidR="00706C8D" w:rsidRDefault="00000000">
            <w:r>
              <w:t>{ "completed": true }</w:t>
            </w:r>
          </w:p>
        </w:tc>
        <w:tc>
          <w:tcPr>
            <w:tcW w:w="864" w:type="dxa"/>
          </w:tcPr>
          <w:p w14:paraId="2F858CBA" w14:textId="77777777" w:rsidR="00706C8D" w:rsidRDefault="00000000">
            <w:r>
              <w:t>{ "success": true }, 200 OK</w:t>
            </w:r>
          </w:p>
        </w:tc>
        <w:tc>
          <w:tcPr>
            <w:tcW w:w="864" w:type="dxa"/>
          </w:tcPr>
          <w:p w14:paraId="31748FCA" w14:textId="77777777" w:rsidR="00706C8D" w:rsidRDefault="00000000">
            <w:r>
              <w:t>Subtask status is updated in the database.</w:t>
            </w:r>
          </w:p>
        </w:tc>
        <w:tc>
          <w:tcPr>
            <w:tcW w:w="864" w:type="dxa"/>
          </w:tcPr>
          <w:p w14:paraId="5FBD1884" w14:textId="77777777" w:rsidR="00706C8D" w:rsidRDefault="00000000">
            <w:r>
              <w:t>Subtask status updated.</w:t>
            </w:r>
          </w:p>
        </w:tc>
        <w:tc>
          <w:tcPr>
            <w:tcW w:w="864" w:type="dxa"/>
          </w:tcPr>
          <w:p w14:paraId="74625B83" w14:textId="77777777" w:rsidR="00706C8D" w:rsidRDefault="00000000">
            <w:r>
              <w:t>PASS</w:t>
            </w:r>
          </w:p>
        </w:tc>
      </w:tr>
      <w:tr w:rsidR="00706C8D" w14:paraId="2B5986D5" w14:textId="77777777">
        <w:tc>
          <w:tcPr>
            <w:tcW w:w="864" w:type="dxa"/>
          </w:tcPr>
          <w:p w14:paraId="31206FD2" w14:textId="77777777" w:rsidR="00706C8D" w:rsidRDefault="00000000">
            <w:r>
              <w:t>TC012</w:t>
            </w:r>
          </w:p>
        </w:tc>
        <w:tc>
          <w:tcPr>
            <w:tcW w:w="864" w:type="dxa"/>
          </w:tcPr>
          <w:p w14:paraId="446EA92D" w14:textId="77777777" w:rsidR="00706C8D" w:rsidRDefault="00000000">
            <w:r>
              <w:t>Delete a subtask</w:t>
            </w:r>
          </w:p>
        </w:tc>
        <w:tc>
          <w:tcPr>
            <w:tcW w:w="864" w:type="dxa"/>
          </w:tcPr>
          <w:p w14:paraId="645CEDAD" w14:textId="77777777" w:rsidR="00706C8D" w:rsidRDefault="00000000">
            <w:r>
              <w:t xml:space="preserve">Delete Subtask - </w:t>
            </w:r>
            <w:r>
              <w:lastRenderedPageBreak/>
              <w:t>Success</w:t>
            </w:r>
          </w:p>
        </w:tc>
        <w:tc>
          <w:tcPr>
            <w:tcW w:w="864" w:type="dxa"/>
          </w:tcPr>
          <w:p w14:paraId="5C16E6E1" w14:textId="77777777" w:rsidR="00706C8D" w:rsidRDefault="00000000">
            <w:r>
              <w:lastRenderedPageBreak/>
              <w:t xml:space="preserve">Subtask exists under a </w:t>
            </w:r>
            <w:r>
              <w:lastRenderedPageBreak/>
              <w:t>valid task in the database.</w:t>
            </w:r>
          </w:p>
        </w:tc>
        <w:tc>
          <w:tcPr>
            <w:tcW w:w="864" w:type="dxa"/>
          </w:tcPr>
          <w:p w14:paraId="75A42831" w14:textId="77777777" w:rsidR="00706C8D" w:rsidRDefault="00000000">
            <w:r>
              <w:lastRenderedPageBreak/>
              <w:t xml:space="preserve">Send DELETE request to </w:t>
            </w:r>
            <w:r>
              <w:lastRenderedPageBreak/>
              <w:t>/subtasks/1</w:t>
            </w:r>
          </w:p>
        </w:tc>
        <w:tc>
          <w:tcPr>
            <w:tcW w:w="864" w:type="dxa"/>
          </w:tcPr>
          <w:p w14:paraId="35A6D391" w14:textId="77777777" w:rsidR="00706C8D" w:rsidRDefault="00000000">
            <w:r>
              <w:lastRenderedPageBreak/>
              <w:t>None</w:t>
            </w:r>
          </w:p>
        </w:tc>
        <w:tc>
          <w:tcPr>
            <w:tcW w:w="864" w:type="dxa"/>
          </w:tcPr>
          <w:p w14:paraId="5C0F2D94" w14:textId="77777777" w:rsidR="00706C8D" w:rsidRDefault="00000000">
            <w:r>
              <w:t xml:space="preserve">{ "success": true }, 200 </w:t>
            </w:r>
            <w:r>
              <w:lastRenderedPageBreak/>
              <w:t>OK</w:t>
            </w:r>
          </w:p>
        </w:tc>
        <w:tc>
          <w:tcPr>
            <w:tcW w:w="864" w:type="dxa"/>
          </w:tcPr>
          <w:p w14:paraId="4D5460AE" w14:textId="77777777" w:rsidR="00706C8D" w:rsidRDefault="00000000">
            <w:r>
              <w:lastRenderedPageBreak/>
              <w:t xml:space="preserve">Subtask is deleted </w:t>
            </w:r>
            <w:r>
              <w:lastRenderedPageBreak/>
              <w:t>from the database.</w:t>
            </w:r>
          </w:p>
        </w:tc>
        <w:tc>
          <w:tcPr>
            <w:tcW w:w="864" w:type="dxa"/>
          </w:tcPr>
          <w:p w14:paraId="390DCBDA" w14:textId="77777777" w:rsidR="00706C8D" w:rsidRDefault="00000000">
            <w:r>
              <w:lastRenderedPageBreak/>
              <w:t>Subtask deleted.</w:t>
            </w:r>
          </w:p>
        </w:tc>
        <w:tc>
          <w:tcPr>
            <w:tcW w:w="864" w:type="dxa"/>
          </w:tcPr>
          <w:p w14:paraId="61523F76" w14:textId="77777777" w:rsidR="00706C8D" w:rsidRDefault="00000000">
            <w:r>
              <w:t>PASS</w:t>
            </w:r>
          </w:p>
        </w:tc>
      </w:tr>
    </w:tbl>
    <w:p w14:paraId="2496619D" w14:textId="77777777" w:rsidR="00426E08" w:rsidRDefault="00426E08"/>
    <w:sectPr w:rsidR="00426E08" w:rsidSect="00FF646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1531152">
    <w:abstractNumId w:val="8"/>
  </w:num>
  <w:num w:numId="2" w16cid:durableId="399526358">
    <w:abstractNumId w:val="6"/>
  </w:num>
  <w:num w:numId="3" w16cid:durableId="181549965">
    <w:abstractNumId w:val="5"/>
  </w:num>
  <w:num w:numId="4" w16cid:durableId="296764473">
    <w:abstractNumId w:val="4"/>
  </w:num>
  <w:num w:numId="5" w16cid:durableId="925303909">
    <w:abstractNumId w:val="7"/>
  </w:num>
  <w:num w:numId="6" w16cid:durableId="1450970746">
    <w:abstractNumId w:val="3"/>
  </w:num>
  <w:num w:numId="7" w16cid:durableId="273052358">
    <w:abstractNumId w:val="2"/>
  </w:num>
  <w:num w:numId="8" w16cid:durableId="866916628">
    <w:abstractNumId w:val="1"/>
  </w:num>
  <w:num w:numId="9" w16cid:durableId="193543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E08"/>
    <w:rsid w:val="00706C8D"/>
    <w:rsid w:val="00AA1D8D"/>
    <w:rsid w:val="00B03AF3"/>
    <w:rsid w:val="00B47730"/>
    <w:rsid w:val="00CB0664"/>
    <w:rsid w:val="00DF5434"/>
    <w:rsid w:val="00FC693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E33C7"/>
  <w14:defaultImageDpi w14:val="300"/>
  <w15:docId w15:val="{44307923-3233-4049-A0E3-0FB5A842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User1</cp:lastModifiedBy>
  <cp:revision>2</cp:revision>
  <dcterms:created xsi:type="dcterms:W3CDTF">2013-12-23T23:15:00Z</dcterms:created>
  <dcterms:modified xsi:type="dcterms:W3CDTF">2025-07-26T03:19:00Z</dcterms:modified>
  <cp:category/>
</cp:coreProperties>
</file>